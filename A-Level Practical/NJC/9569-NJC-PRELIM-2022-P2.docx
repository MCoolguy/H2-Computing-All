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5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25"/>
        <w:gridCol w:w="3425"/>
        <w:gridCol w:w="3425"/>
      </w:tblGrid>
      <w:tr>
        <w:trPr>
          <w:trHeight w:hRule="exact" w:val="1256"/>
        </w:trPr>
        <w:tc>
          <w:tcPr>
            <w:tcW w:type="dxa" w:w="1130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71500" cy="56388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" cy="5638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20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64" w:after="0"/>
              <w:ind w:left="128" w:right="720" w:firstLine="0"/>
              <w:jc w:val="left"/>
            </w:pPr>
            <w:r>
              <w:rPr>
                <w:w w:val="98.93931027116447"/>
                <w:rFonts w:ascii="NimbusSanL" w:hAnsi="NimbusSanL" w:eastAsia="NimbusSanL"/>
                <w:b/>
                <w:i w:val="0"/>
                <w:color w:val="000000"/>
                <w:sz w:val="29"/>
              </w:rPr>
              <w:t xml:space="preserve">NATIONAL JUNIOR COLLEGE </w:t>
            </w:r>
            <w:r>
              <w:br/>
            </w:r>
            <w:r>
              <w:rPr>
                <w:w w:val="98.93931027116447"/>
                <w:rFonts w:ascii="NimbusSanL" w:hAnsi="NimbusSanL" w:eastAsia="NimbusSanL"/>
                <w:b/>
                <w:i w:val="0"/>
                <w:color w:val="000000"/>
                <w:sz w:val="29"/>
              </w:rPr>
              <w:t xml:space="preserve">SENIOR HIGH 2 PRELIMINARY EXAMINATION </w:t>
            </w:r>
            <w:r>
              <w:rPr>
                <w:w w:val="98.93931027116447"/>
                <w:rFonts w:ascii="NimbusSanL" w:hAnsi="NimbusSanL" w:eastAsia="NimbusSanL"/>
                <w:b/>
                <w:i w:val="0"/>
                <w:color w:val="000000"/>
                <w:sz w:val="29"/>
              </w:rPr>
              <w:t>HIGHER 2</w:t>
            </w:r>
          </w:p>
        </w:tc>
        <w:tc>
          <w:tcPr>
            <w:tcW w:type="dxa" w:w="1900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36"/>
        </w:trPr>
        <w:tc>
          <w:tcPr>
            <w:tcW w:type="dxa" w:w="8350"/>
            <w:gridSpan w:val="2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exact" w:before="192" w:after="0"/>
              <w:ind w:left="0" w:right="0" w:firstLine="0"/>
              <w:jc w:val="left"/>
            </w:pPr>
            <w:r>
              <w:rPr>
                <w:w w:val="98.93931027116447"/>
                <w:rFonts w:ascii="NimbusSanL" w:hAnsi="NimbusSanL" w:eastAsia="NimbusSanL"/>
                <w:b/>
                <w:i w:val="0"/>
                <w:color w:val="000000"/>
                <w:sz w:val="29"/>
              </w:rPr>
              <w:t>COMPUTING</w:t>
            </w:r>
          </w:p>
        </w:tc>
        <w:tc>
          <w:tcPr>
            <w:tcW w:type="dxa" w:w="1900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exact" w:before="192" w:after="0"/>
              <w:ind w:left="0" w:right="0" w:firstLine="0"/>
              <w:jc w:val="right"/>
            </w:pPr>
            <w:r>
              <w:rPr>
                <w:w w:val="98.93931027116447"/>
                <w:rFonts w:ascii="NimbusSanL" w:hAnsi="NimbusSanL" w:eastAsia="NimbusSanL"/>
                <w:b/>
                <w:i w:val="0"/>
                <w:color w:val="000000"/>
                <w:sz w:val="29"/>
              </w:rPr>
              <w:t>9569/02</w:t>
            </w:r>
          </w:p>
        </w:tc>
      </w:tr>
    </w:tbl>
    <w:p>
      <w:pPr>
        <w:autoSpaceDN w:val="0"/>
        <w:autoSpaceDE w:val="0"/>
        <w:widowControl/>
        <w:spacing w:line="14" w:lineRule="exact" w:before="0" w:after="432"/>
        <w:ind w:left="0" w:right="0"/>
      </w:pPr>
    </w:p>
    <w:p>
      <w:pPr>
        <w:sectPr>
          <w:pgSz w:w="12240" w:h="15840"/>
          <w:pgMar w:top="480" w:right="1114" w:bottom="800" w:left="850" w:header="720" w:footer="720" w:gutter="0"/>
          <w:cols w:space="720" w:num="1" w:equalWidth="0">
            <w:col w:w="10276" w:space="0"/>
          </w:cols>
          <w:docGrid w:linePitch="360"/>
        </w:sectPr>
      </w:pPr>
    </w:p>
    <w:p>
      <w:pPr>
        <w:autoSpaceDN w:val="0"/>
        <w:autoSpaceDE w:val="0"/>
        <w:widowControl/>
        <w:spacing w:line="300" w:lineRule="exact" w:before="0" w:after="0"/>
        <w:ind w:left="0" w:right="0" w:firstLine="0"/>
        <w:jc w:val="left"/>
      </w:pPr>
      <w:r>
        <w:rPr>
          <w:rFonts w:ascii="NimbusSanL" w:hAnsi="NimbusSanL" w:eastAsia="NimbusSanL"/>
          <w:b/>
          <w:i w:val="0"/>
          <w:color w:val="000000"/>
          <w:sz w:val="24"/>
        </w:rPr>
        <w:t>Paper 2 (Lab-based)</w:t>
      </w:r>
    </w:p>
    <w:p>
      <w:pPr>
        <w:sectPr>
          <w:type w:val="continuous"/>
          <w:pgSz w:w="12240" w:h="15840"/>
          <w:pgMar w:top="480" w:right="1114" w:bottom="800" w:left="850" w:header="720" w:footer="720" w:gutter="0"/>
          <w:cols w:space="720" w:num="2" w:equalWidth="0">
            <w:col w:w="5394" w:space="0"/>
            <w:col w:w="4881" w:space="0"/>
            <w:col w:w="10276" w:space="0"/>
          </w:cols>
          <w:docGrid w:linePitch="360"/>
        </w:sectPr>
      </w:pPr>
    </w:p>
    <w:p>
      <w:pPr>
        <w:autoSpaceDN w:val="0"/>
        <w:autoSpaceDE w:val="0"/>
        <w:widowControl/>
        <w:spacing w:line="430" w:lineRule="exact" w:before="0" w:after="160"/>
        <w:ind w:left="3830" w:right="0" w:hanging="714"/>
        <w:jc w:val="left"/>
      </w:pPr>
      <w:r>
        <w:rPr>
          <w:rFonts w:ascii="NimbusSanL" w:hAnsi="NimbusSanL" w:eastAsia="NimbusSanL"/>
          <w:b/>
          <w:i w:val="0"/>
          <w:color w:val="000000"/>
          <w:sz w:val="24"/>
        </w:rPr>
        <w:t xml:space="preserve">16 August 2022 </w:t>
      </w:r>
      <w:r>
        <w:br/>
      </w:r>
      <w:r>
        <w:rPr>
          <w:w w:val="98.93931027116447"/>
          <w:rFonts w:ascii="NimbusSanL" w:hAnsi="NimbusSanL" w:eastAsia="NimbusSanL"/>
          <w:b/>
          <w:i w:val="0"/>
          <w:color w:val="000000"/>
          <w:sz w:val="29"/>
        </w:rPr>
        <w:t>3 hours</w:t>
      </w:r>
    </w:p>
    <w:p>
      <w:pPr>
        <w:sectPr>
          <w:type w:val="nextColumn"/>
          <w:pgSz w:w="12240" w:h="15840"/>
          <w:pgMar w:top="480" w:right="1114" w:bottom="800" w:left="850" w:header="720" w:footer="720" w:gutter="0"/>
          <w:cols w:space="720" w:num="2" w:equalWidth="0">
            <w:col w:w="5394" w:space="0"/>
            <w:col w:w="4881" w:space="0"/>
            <w:col w:w="10276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138"/>
        <w:gridCol w:w="5138"/>
      </w:tblGrid>
      <w:tr>
        <w:trPr>
          <w:trHeight w:hRule="exact" w:val="2824"/>
        </w:trPr>
        <w:tc>
          <w:tcPr>
            <w:tcW w:type="dxa" w:w="2390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0" w:right="0" w:firstLine="0"/>
              <w:jc w:val="left"/>
            </w:pPr>
            <w:r>
              <w:rPr>
                <w:rFonts w:ascii="NimbusSanL" w:hAnsi="NimbusSanL" w:eastAsia="NimbusSanL"/>
                <w:b w:val="0"/>
                <w:i w:val="0"/>
                <w:color w:val="000000"/>
                <w:sz w:val="24"/>
              </w:rPr>
              <w:t>Additional Materials:</w:t>
            </w:r>
          </w:p>
        </w:tc>
        <w:tc>
          <w:tcPr>
            <w:tcW w:type="dxa" w:w="7844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28" w:after="0"/>
              <w:ind w:left="268" w:right="2592" w:hanging="24"/>
              <w:jc w:val="left"/>
            </w:pPr>
            <w:r>
              <w:rPr>
                <w:rFonts w:ascii="NimbusSanL" w:hAnsi="NimbusSanL" w:eastAsia="NimbusSanL"/>
                <w:b w:val="0"/>
                <w:i w:val="0"/>
                <w:color w:val="000000"/>
                <w:sz w:val="24"/>
              </w:rPr>
              <w:t>Electronic version of</w:t>
            </w:r>
            <w:r>
              <w:rPr>
                <w:rFonts w:ascii="SFTT1200" w:hAnsi="SFTT1200" w:eastAsia="SFTT1200"/>
                <w:b w:val="0"/>
                <w:i w:val="0"/>
                <w:color w:val="000000"/>
                <w:sz w:val="24"/>
              </w:rPr>
              <w:t xml:space="preserve"> TEN.TXT</w:t>
            </w:r>
            <w:r>
              <w:rPr>
                <w:rFonts w:ascii="NimbusSanL" w:hAnsi="NimbusSanL" w:eastAsia="NimbusSanL"/>
                <w:b w:val="0"/>
                <w:i w:val="0"/>
                <w:color w:val="000000"/>
                <w:sz w:val="24"/>
              </w:rPr>
              <w:t xml:space="preserve"> data file </w:t>
            </w:r>
            <w:r>
              <w:br/>
            </w:r>
            <w:r>
              <w:rPr>
                <w:rFonts w:ascii="NimbusSanL" w:hAnsi="NimbusSanL" w:eastAsia="NimbusSanL"/>
                <w:b w:val="0"/>
                <w:i w:val="0"/>
                <w:color w:val="000000"/>
                <w:sz w:val="24"/>
              </w:rPr>
              <w:t>Electronic version of</w:t>
            </w:r>
            <w:r>
              <w:rPr>
                <w:rFonts w:ascii="SFTT1200" w:hAnsi="SFTT1200" w:eastAsia="SFTT1200"/>
                <w:b w:val="0"/>
                <w:i w:val="0"/>
                <w:color w:val="000000"/>
                <w:sz w:val="24"/>
              </w:rPr>
              <w:t xml:space="preserve"> HUNDRED.TXT</w:t>
            </w:r>
            <w:r>
              <w:rPr>
                <w:rFonts w:ascii="NimbusSanL" w:hAnsi="NimbusSanL" w:eastAsia="NimbusSanL"/>
                <w:b w:val="0"/>
                <w:i w:val="0"/>
                <w:color w:val="000000"/>
                <w:sz w:val="24"/>
              </w:rPr>
              <w:t xml:space="preserve"> data file </w:t>
            </w:r>
            <w:r>
              <w:rPr>
                <w:rFonts w:ascii="NimbusSanL" w:hAnsi="NimbusSanL" w:eastAsia="NimbusSanL"/>
                <w:b w:val="0"/>
                <w:i w:val="0"/>
                <w:color w:val="000000"/>
                <w:sz w:val="24"/>
              </w:rPr>
              <w:t>Electronic version of</w:t>
            </w:r>
            <w:r>
              <w:rPr>
                <w:rFonts w:ascii="SFTT1200" w:hAnsi="SFTT1200" w:eastAsia="SFTT1200"/>
                <w:b w:val="0"/>
                <w:i w:val="0"/>
                <w:color w:val="000000"/>
                <w:sz w:val="24"/>
              </w:rPr>
              <w:t xml:space="preserve"> THOUSAND.TXT</w:t>
            </w:r>
            <w:r>
              <w:rPr>
                <w:rFonts w:ascii="NimbusSanL" w:hAnsi="NimbusSanL" w:eastAsia="NimbusSanL"/>
                <w:b w:val="0"/>
                <w:i w:val="0"/>
                <w:color w:val="000000"/>
                <w:sz w:val="24"/>
              </w:rPr>
              <w:t xml:space="preserve"> data file </w:t>
            </w:r>
            <w:r>
              <w:rPr>
                <w:rFonts w:ascii="NimbusSanL" w:hAnsi="NimbusSanL" w:eastAsia="NimbusSanL"/>
                <w:b w:val="0"/>
                <w:i w:val="0"/>
                <w:color w:val="000000"/>
                <w:sz w:val="24"/>
              </w:rPr>
              <w:t>Electronic version of</w:t>
            </w:r>
            <w:r>
              <w:rPr>
                <w:rFonts w:ascii="SFTT1200" w:hAnsi="SFTT1200" w:eastAsia="SFTT1200"/>
                <w:b w:val="0"/>
                <w:i w:val="0"/>
                <w:color w:val="000000"/>
                <w:sz w:val="24"/>
              </w:rPr>
              <w:t xml:space="preserve"> Task2_timing.py</w:t>
            </w:r>
            <w:r>
              <w:rPr>
                <w:rFonts w:ascii="NimbusSanL" w:hAnsi="NimbusSanL" w:eastAsia="NimbusSanL"/>
                <w:b w:val="0"/>
                <w:i w:val="0"/>
                <w:color w:val="000000"/>
                <w:sz w:val="24"/>
              </w:rPr>
              <w:t xml:space="preserve"> data file </w:t>
            </w:r>
            <w:r>
              <w:rPr>
                <w:rFonts w:ascii="NimbusSanL" w:hAnsi="NimbusSanL" w:eastAsia="NimbusSanL"/>
                <w:b w:val="0"/>
                <w:i w:val="0"/>
                <w:color w:val="000000"/>
                <w:sz w:val="24"/>
              </w:rPr>
              <w:t>Electronic version of</w:t>
            </w:r>
            <w:r>
              <w:rPr>
                <w:rFonts w:ascii="SFTT1200" w:hAnsi="SFTT1200" w:eastAsia="SFTT1200"/>
                <w:b w:val="0"/>
                <w:i w:val="0"/>
                <w:color w:val="000000"/>
                <w:sz w:val="24"/>
              </w:rPr>
              <w:t xml:space="preserve"> TASK3DATA1.CSV</w:t>
            </w:r>
            <w:r>
              <w:rPr>
                <w:rFonts w:ascii="NimbusSanL" w:hAnsi="NimbusSanL" w:eastAsia="NimbusSanL"/>
                <w:b w:val="0"/>
                <w:i w:val="0"/>
                <w:color w:val="000000"/>
                <w:sz w:val="24"/>
              </w:rPr>
              <w:t xml:space="preserve"> data file </w:t>
            </w:r>
            <w:r>
              <w:rPr>
                <w:rFonts w:ascii="NimbusSanL" w:hAnsi="NimbusSanL" w:eastAsia="NimbusSanL"/>
                <w:b w:val="0"/>
                <w:i w:val="0"/>
                <w:color w:val="000000"/>
                <w:sz w:val="24"/>
              </w:rPr>
              <w:t>Electronic version of</w:t>
            </w:r>
            <w:r>
              <w:rPr>
                <w:rFonts w:ascii="SFTT1200" w:hAnsi="SFTT1200" w:eastAsia="SFTT1200"/>
                <w:b w:val="0"/>
                <w:i w:val="0"/>
                <w:color w:val="000000"/>
                <w:sz w:val="24"/>
              </w:rPr>
              <w:t xml:space="preserve"> TASK3DATA2.CSV</w:t>
            </w:r>
            <w:r>
              <w:rPr>
                <w:rFonts w:ascii="NimbusSanL" w:hAnsi="NimbusSanL" w:eastAsia="NimbusSanL"/>
                <w:b w:val="0"/>
                <w:i w:val="0"/>
                <w:color w:val="000000"/>
                <w:sz w:val="24"/>
              </w:rPr>
              <w:t xml:space="preserve"> data file </w:t>
            </w:r>
            <w:r>
              <w:rPr>
                <w:rFonts w:ascii="NimbusSanL" w:hAnsi="NimbusSanL" w:eastAsia="NimbusSanL"/>
                <w:b w:val="0"/>
                <w:i w:val="0"/>
                <w:color w:val="000000"/>
                <w:sz w:val="24"/>
              </w:rPr>
              <w:t>Electronic version of</w:t>
            </w:r>
            <w:r>
              <w:rPr>
                <w:rFonts w:ascii="SFTT1200" w:hAnsi="SFTT1200" w:eastAsia="SFTT1200"/>
                <w:b w:val="0"/>
                <w:i w:val="0"/>
                <w:color w:val="000000"/>
                <w:sz w:val="24"/>
              </w:rPr>
              <w:t xml:space="preserve"> TIDES.TXT</w:t>
            </w:r>
            <w:r>
              <w:rPr>
                <w:rFonts w:ascii="NimbusSanL" w:hAnsi="NimbusSanL" w:eastAsia="NimbusSanL"/>
                <w:b w:val="0"/>
                <w:i w:val="0"/>
                <w:color w:val="000000"/>
                <w:sz w:val="24"/>
              </w:rPr>
              <w:t xml:space="preserve"> data file </w:t>
            </w:r>
            <w:r>
              <w:br/>
            </w:r>
            <w:r>
              <w:rPr>
                <w:rFonts w:ascii="NimbusSanL" w:hAnsi="NimbusSanL" w:eastAsia="NimbusSanL"/>
                <w:b w:val="0"/>
                <w:i w:val="0"/>
                <w:color w:val="000000"/>
                <w:sz w:val="24"/>
              </w:rPr>
              <w:t>Electronic version of</w:t>
            </w:r>
            <w:r>
              <w:rPr>
                <w:rFonts w:ascii="SFTT1200" w:hAnsi="SFTT1200" w:eastAsia="SFTT1200"/>
                <w:b w:val="0"/>
                <w:i w:val="0"/>
                <w:color w:val="000000"/>
                <w:sz w:val="24"/>
              </w:rPr>
              <w:t xml:space="preserve"> Task2_timing.py</w:t>
            </w:r>
            <w:r>
              <w:rPr>
                <w:rFonts w:ascii="NimbusSanL" w:hAnsi="NimbusSanL" w:eastAsia="NimbusSanL"/>
                <w:b w:val="0"/>
                <w:i w:val="0"/>
                <w:color w:val="000000"/>
                <w:sz w:val="24"/>
              </w:rPr>
              <w:t xml:space="preserve"> file </w:t>
            </w:r>
            <w:r>
              <w:br/>
            </w:r>
            <w:r>
              <w:rPr>
                <w:rFonts w:ascii="NimbusSanL" w:hAnsi="NimbusSanL" w:eastAsia="NimbusSanL"/>
                <w:b w:val="0"/>
                <w:i w:val="0"/>
                <w:color w:val="000000"/>
                <w:sz w:val="24"/>
              </w:rPr>
              <w:t>Insert Quick Reference Guide</w:t>
            </w:r>
          </w:p>
        </w:tc>
      </w:tr>
    </w:tbl>
    <w:p>
      <w:pPr>
        <w:autoSpaceDN w:val="0"/>
        <w:autoSpaceDE w:val="0"/>
        <w:widowControl/>
        <w:spacing w:line="360" w:lineRule="exact" w:before="128" w:after="0"/>
        <w:ind w:left="0" w:right="0" w:firstLine="0"/>
        <w:jc w:val="left"/>
      </w:pPr>
      <w:r>
        <w:rPr>
          <w:w w:val="98.93931027116447"/>
          <w:rFonts w:ascii="NimbusSanL" w:hAnsi="NimbusSanL" w:eastAsia="NimbusSanL"/>
          <w:b/>
          <w:i w:val="0"/>
          <w:color w:val="000000"/>
          <w:sz w:val="29"/>
        </w:rPr>
        <w:t>READ THESE INSTRUCTIONS FIRST</w:t>
      </w:r>
    </w:p>
    <w:p>
      <w:pPr>
        <w:autoSpaceDN w:val="0"/>
        <w:autoSpaceDE w:val="0"/>
        <w:widowControl/>
        <w:spacing w:line="300" w:lineRule="exact" w:before="262" w:after="0"/>
        <w:ind w:left="0" w:right="0" w:firstLine="0"/>
        <w:jc w:val="left"/>
      </w:pPr>
      <w:r>
        <w:rPr>
          <w:rFonts w:ascii="NimbusSanL" w:hAnsi="NimbusSanL" w:eastAsia="NimbusSanL"/>
          <w:b w:val="0"/>
          <w:i w:val="0"/>
          <w:color w:val="000000"/>
          <w:sz w:val="24"/>
        </w:rPr>
        <w:t>Answer</w:t>
      </w:r>
      <w:r>
        <w:rPr>
          <w:rFonts w:ascii="NimbusSanL" w:hAnsi="NimbusSanL" w:eastAsia="NimbusSanL"/>
          <w:b/>
          <w:i w:val="0"/>
          <w:color w:val="000000"/>
          <w:sz w:val="24"/>
        </w:rPr>
        <w:t xml:space="preserve"> all</w:t>
      </w:r>
      <w:r>
        <w:rPr>
          <w:rFonts w:ascii="NimbusSanL" w:hAnsi="NimbusSanL" w:eastAsia="NimbusSanL"/>
          <w:b w:val="0"/>
          <w:i w:val="0"/>
          <w:color w:val="000000"/>
          <w:sz w:val="24"/>
        </w:rPr>
        <w:t xml:space="preserve"> questions.</w:t>
      </w:r>
    </w:p>
    <w:p>
      <w:pPr>
        <w:autoSpaceDN w:val="0"/>
        <w:autoSpaceDE w:val="0"/>
        <w:widowControl/>
        <w:spacing w:line="288" w:lineRule="exact" w:before="208" w:after="0"/>
        <w:ind w:left="0" w:right="0" w:firstLine="0"/>
        <w:jc w:val="left"/>
      </w:pPr>
      <w:r>
        <w:rPr>
          <w:rFonts w:ascii="NimbusSanL" w:hAnsi="NimbusSanL" w:eastAsia="NimbusSanL"/>
          <w:b w:val="0"/>
          <w:i w:val="0"/>
          <w:color w:val="000000"/>
          <w:sz w:val="24"/>
        </w:rPr>
        <w:t xml:space="preserve">All tasks must be done in the computer laboratory. You are not allowed to bring in or take out any </w:t>
      </w:r>
      <w:r>
        <w:rPr>
          <w:rFonts w:ascii="NimbusSanL" w:hAnsi="NimbusSanL" w:eastAsia="NimbusSanL"/>
          <w:b w:val="0"/>
          <w:i w:val="0"/>
          <w:color w:val="000000"/>
          <w:sz w:val="24"/>
        </w:rPr>
        <w:t>pieces of work or materials on paper or electronic media or in any other form.</w:t>
      </w:r>
    </w:p>
    <w:p>
      <w:pPr>
        <w:autoSpaceDN w:val="0"/>
        <w:autoSpaceDE w:val="0"/>
        <w:widowControl/>
        <w:spacing w:line="296" w:lineRule="exact" w:before="204" w:after="0"/>
        <w:ind w:left="0" w:right="0" w:firstLine="0"/>
        <w:jc w:val="left"/>
      </w:pPr>
      <w:r>
        <w:rPr>
          <w:rFonts w:ascii="NimbusSanL" w:hAnsi="NimbusSanL" w:eastAsia="NimbusSanL"/>
          <w:b w:val="0"/>
          <w:i w:val="0"/>
          <w:color w:val="000000"/>
          <w:sz w:val="24"/>
        </w:rPr>
        <w:t>Approved calculators are allowed.</w:t>
      </w:r>
    </w:p>
    <w:p>
      <w:pPr>
        <w:autoSpaceDN w:val="0"/>
        <w:autoSpaceDE w:val="0"/>
        <w:widowControl/>
        <w:spacing w:line="296" w:lineRule="exact" w:before="204" w:after="0"/>
        <w:ind w:left="0" w:right="0" w:firstLine="0"/>
        <w:jc w:val="left"/>
      </w:pPr>
      <w:r>
        <w:rPr>
          <w:rFonts w:ascii="NimbusSanL" w:hAnsi="NimbusSanL" w:eastAsia="NimbusSanL"/>
          <w:b w:val="0"/>
          <w:i w:val="0"/>
          <w:color w:val="000000"/>
          <w:sz w:val="24"/>
        </w:rPr>
        <w:t>Save each task as it is completed.</w:t>
      </w:r>
    </w:p>
    <w:p>
      <w:pPr>
        <w:autoSpaceDN w:val="0"/>
        <w:autoSpaceDE w:val="0"/>
        <w:widowControl/>
        <w:spacing w:line="394" w:lineRule="exact" w:before="106" w:after="0"/>
        <w:ind w:left="0" w:right="0" w:firstLine="0"/>
        <w:jc w:val="left"/>
      </w:pPr>
      <w:r>
        <w:rPr>
          <w:rFonts w:ascii="NimbusSanL" w:hAnsi="NimbusSanL" w:eastAsia="NimbusSanL"/>
          <w:b w:val="0"/>
          <w:i w:val="0"/>
          <w:color w:val="000000"/>
          <w:sz w:val="24"/>
        </w:rPr>
        <w:t xml:space="preserve">The use of built-in functions, where appropriate, is allowed for this paper unless stated otherwise. </w:t>
      </w:r>
      <w:r>
        <w:rPr>
          <w:rFonts w:ascii="NimbusSanL" w:hAnsi="NimbusSanL" w:eastAsia="NimbusSanL"/>
          <w:b w:val="0"/>
          <w:i w:val="0"/>
          <w:color w:val="000000"/>
          <w:sz w:val="24"/>
        </w:rPr>
        <w:t>Note that up to</w:t>
      </w:r>
      <w:r>
        <w:rPr>
          <w:rFonts w:ascii="NimbusSanL" w:hAnsi="NimbusSanL" w:eastAsia="NimbusSanL"/>
          <w:b/>
          <w:i w:val="0"/>
          <w:color w:val="000000"/>
          <w:sz w:val="24"/>
        </w:rPr>
        <w:t xml:space="preserve"> 6 marks out of 100</w:t>
      </w:r>
      <w:r>
        <w:rPr>
          <w:rFonts w:ascii="NimbusSanL" w:hAnsi="NimbusSanL" w:eastAsia="NimbusSanL"/>
          <w:b w:val="0"/>
          <w:i w:val="0"/>
          <w:color w:val="000000"/>
          <w:sz w:val="24"/>
        </w:rPr>
        <w:t xml:space="preserve"> will be awarded for the use of common coding standards for </w:t>
      </w:r>
      <w:r>
        <w:rPr>
          <w:rFonts w:ascii="NimbusSanL" w:hAnsi="NimbusSanL" w:eastAsia="NimbusSanL"/>
          <w:b w:val="0"/>
          <w:i w:val="0"/>
          <w:color w:val="000000"/>
          <w:sz w:val="24"/>
        </w:rPr>
        <w:t>programming style.</w:t>
      </w:r>
    </w:p>
    <w:p>
      <w:pPr>
        <w:autoSpaceDN w:val="0"/>
        <w:autoSpaceDE w:val="0"/>
        <w:widowControl/>
        <w:spacing w:line="290" w:lineRule="exact" w:before="210" w:after="0"/>
        <w:ind w:left="0" w:right="0" w:firstLine="0"/>
        <w:jc w:val="left"/>
      </w:pPr>
      <w:r>
        <w:rPr>
          <w:rFonts w:ascii="NimbusSanL" w:hAnsi="NimbusSanL" w:eastAsia="NimbusSanL"/>
          <w:b w:val="0"/>
          <w:i w:val="0"/>
          <w:color w:val="000000"/>
          <w:sz w:val="24"/>
        </w:rPr>
        <w:t xml:space="preserve">The number of marks is given in the brackets [ ] at the end of each question or part question. The </w:t>
      </w:r>
      <w:r>
        <w:rPr>
          <w:rFonts w:ascii="NimbusSanL" w:hAnsi="NimbusSanL" w:eastAsia="NimbusSanL"/>
          <w:b w:val="0"/>
          <w:i w:val="0"/>
          <w:color w:val="000000"/>
          <w:sz w:val="24"/>
        </w:rPr>
        <w:t>total number of marks for this paper is 100.</w:t>
      </w:r>
    </w:p>
    <w:p>
      <w:pPr>
        <w:autoSpaceDN w:val="0"/>
        <w:autoSpaceDE w:val="0"/>
        <w:widowControl/>
        <w:spacing w:line="302" w:lineRule="exact" w:before="992" w:after="0"/>
        <w:ind w:left="0" w:right="2850" w:firstLine="0"/>
        <w:jc w:val="right"/>
      </w:pPr>
      <w:r>
        <w:rPr>
          <w:rFonts w:ascii="NimbusSanL" w:hAnsi="NimbusSanL" w:eastAsia="NimbusSanL"/>
          <w:b w:val="0"/>
          <w:i w:val="0"/>
          <w:color w:val="000000"/>
          <w:sz w:val="24"/>
        </w:rPr>
        <w:t>This document consists of</w:t>
      </w:r>
      <w:r>
        <w:rPr>
          <w:rFonts w:ascii="NimbusSanL" w:hAnsi="NimbusSanL" w:eastAsia="NimbusSanL"/>
          <w:b/>
          <w:i w:val="0"/>
          <w:color w:val="000000"/>
          <w:sz w:val="24"/>
        </w:rPr>
        <w:t xml:space="preserve"> 13</w:t>
      </w:r>
      <w:r>
        <w:rPr>
          <w:rFonts w:ascii="NimbusSanL" w:hAnsi="NimbusSanL" w:eastAsia="NimbusSanL"/>
          <w:b w:val="0"/>
          <w:i w:val="0"/>
          <w:color w:val="000000"/>
          <w:sz w:val="24"/>
        </w:rPr>
        <w:t xml:space="preserve"> printed pages.</w:t>
      </w:r>
    </w:p>
    <w:p>
      <w:pPr>
        <w:autoSpaceDN w:val="0"/>
        <w:tabs>
          <w:tab w:pos="9056" w:val="left"/>
        </w:tabs>
        <w:autoSpaceDE w:val="0"/>
        <w:widowControl/>
        <w:spacing w:line="302" w:lineRule="exact" w:before="86" w:after="0"/>
        <w:ind w:left="352" w:right="0" w:firstLine="0"/>
        <w:jc w:val="left"/>
      </w:pPr>
      <w:r>
        <w:rPr>
          <w:rFonts w:ascii="NimbusSanL" w:hAnsi="NimbusSanL" w:eastAsia="NimbusSanL"/>
          <w:b w:val="0"/>
          <w:i w:val="0"/>
          <w:color w:val="000000"/>
          <w:sz w:val="24"/>
        </w:rPr>
        <w:t xml:space="preserve">©NJC </w:t>
      </w:r>
      <w:r>
        <w:tab/>
      </w:r>
      <w:r>
        <w:rPr>
          <w:rFonts w:ascii="NimbusSanL" w:hAnsi="NimbusSanL" w:eastAsia="NimbusSanL"/>
          <w:b/>
          <w:i w:val="0"/>
          <w:color w:val="000000"/>
          <w:sz w:val="24"/>
        </w:rPr>
        <w:t>[Turn Over</w:t>
      </w:r>
    </w:p>
    <w:p>
      <w:pPr>
        <w:autoSpaceDN w:val="0"/>
        <w:autoSpaceDE w:val="0"/>
        <w:widowControl/>
        <w:spacing w:line="296" w:lineRule="exact" w:before="296" w:after="0"/>
        <w:ind w:left="0" w:right="0" w:firstLine="0"/>
        <w:jc w:val="center"/>
      </w:pPr>
      <w:r>
        <w:rPr>
          <w:rFonts w:ascii="NimbusSanL" w:hAnsi="NimbusSanL" w:eastAsia="NimbusSanL"/>
          <w:b w:val="0"/>
          <w:i w:val="0"/>
          <w:color w:val="000000"/>
          <w:sz w:val="24"/>
        </w:rPr>
        <w:t>1</w:t>
      </w:r>
    </w:p>
    <w:p>
      <w:pPr>
        <w:sectPr>
          <w:type w:val="continuous"/>
          <w:pgSz w:w="12240" w:h="15840"/>
          <w:pgMar w:top="480" w:right="1114" w:bottom="800" w:left="850" w:header="720" w:footer="720" w:gutter="0"/>
          <w:cols w:space="720" w:num="1" w:equalWidth="0">
            <w:col w:w="10276" w:space="0"/>
            <w:col w:w="5394" w:space="0"/>
            <w:col w:w="4881" w:space="0"/>
            <w:col w:w="10276" w:space="0"/>
          </w:cols>
          <w:docGrid w:linePitch="360"/>
        </w:sectPr>
      </w:pPr>
    </w:p>
    <w:p>
      <w:pPr>
        <w:autoSpaceDN w:val="0"/>
        <w:autoSpaceDE w:val="0"/>
        <w:widowControl/>
        <w:spacing w:line="132" w:lineRule="exact" w:before="0" w:after="0"/>
        <w:ind w:left="0" w:right="0"/>
      </w:pPr>
    </w:p>
    <w:p>
      <w:pPr>
        <w:autoSpaceDN w:val="0"/>
        <w:autoSpaceDE w:val="0"/>
        <w:widowControl/>
        <w:spacing w:line="272" w:lineRule="exact" w:before="0" w:after="0"/>
        <w:ind w:left="0" w:right="0" w:firstLine="0"/>
        <w:jc w:val="center"/>
      </w:pPr>
      <w:r>
        <w:rPr>
          <w:rFonts w:ascii="NimbusSanL" w:hAnsi="NimbusSanL" w:eastAsia="NimbusSanL"/>
          <w:b w:val="0"/>
          <w:i w:val="0"/>
          <w:color w:val="000000"/>
          <w:sz w:val="22"/>
        </w:rPr>
        <w:t>2</w:t>
      </w:r>
    </w:p>
    <w:p>
      <w:pPr>
        <w:autoSpaceDN w:val="0"/>
        <w:autoSpaceDE w:val="0"/>
        <w:widowControl/>
        <w:spacing w:line="436" w:lineRule="exact" w:before="334" w:after="0"/>
        <w:ind w:left="546" w:right="20" w:hanging="232"/>
        <w:jc w:val="both"/>
      </w:pPr>
      <w:r>
        <w:rPr>
          <w:rFonts w:ascii="NimbusSanL" w:hAnsi="NimbusSanL" w:eastAsia="NimbusSanL"/>
          <w:b/>
          <w:i w:val="0"/>
          <w:color w:val="000000"/>
          <w:sz w:val="22"/>
        </w:rPr>
        <w:t>1</w:t>
      </w:r>
      <w:r>
        <w:rPr>
          <w:rFonts w:ascii="NimbusSanL" w:hAnsi="NimbusSanL" w:eastAsia="NimbusSanL"/>
          <w:b w:val="0"/>
          <w:i w:val="0"/>
          <w:color w:val="000000"/>
          <w:sz w:val="22"/>
        </w:rPr>
        <w:t xml:space="preserve"> In mathematics, a polynomial in</w:t>
      </w:r>
      <w:r>
        <w:rPr>
          <w:rFonts w:ascii="CMMI10" w:hAnsi="CMMI10" w:eastAsia="CMMI10"/>
          <w:b w:val="0"/>
          <w:i/>
          <w:color w:val="000000"/>
          <w:sz w:val="22"/>
        </w:rPr>
        <w:t xml:space="preserve"> x</w:t>
      </w:r>
      <w:r>
        <w:rPr>
          <w:rFonts w:ascii="NimbusSanL" w:hAnsi="NimbusSanL" w:eastAsia="NimbusSanL"/>
          <w:b w:val="0"/>
          <w:i w:val="0"/>
          <w:color w:val="000000"/>
          <w:sz w:val="22"/>
        </w:rPr>
        <w:t xml:space="preserve"> is an expression</w:t>
      </w:r>
      <w:r>
        <w:rPr>
          <w:rFonts w:ascii="CMMI10" w:hAnsi="CMMI10" w:eastAsia="CMMI10"/>
          <w:b w:val="0"/>
          <w:i/>
          <w:color w:val="000000"/>
          <w:sz w:val="22"/>
        </w:rPr>
        <w:t xml:space="preserve"> p</w:t>
      </w:r>
      <w:r>
        <w:rPr>
          <w:rFonts w:ascii="CMR10" w:hAnsi="CMR10" w:eastAsia="CMR10"/>
          <w:b w:val="0"/>
          <w:i w:val="0"/>
          <w:color w:val="000000"/>
          <w:sz w:val="22"/>
        </w:rPr>
        <w:t xml:space="preserve"> (</w:t>
      </w:r>
      <w:r>
        <w:rPr>
          <w:rFonts w:ascii="CMMI10" w:hAnsi="CMMI10" w:eastAsia="CMMI10"/>
          <w:b w:val="0"/>
          <w:i/>
          <w:color w:val="000000"/>
          <w:sz w:val="22"/>
        </w:rPr>
        <w:t>x</w:t>
      </w:r>
      <w:r>
        <w:rPr>
          <w:rFonts w:ascii="CMR10" w:hAnsi="CMR10" w:eastAsia="CMR10"/>
          <w:b w:val="0"/>
          <w:i w:val="0"/>
          <w:color w:val="000000"/>
          <w:sz w:val="22"/>
        </w:rPr>
        <w:t>)</w:t>
      </w:r>
      <w:r>
        <w:rPr>
          <w:rFonts w:ascii="NimbusSanL" w:hAnsi="NimbusSanL" w:eastAsia="NimbusSanL"/>
          <w:b w:val="0"/>
          <w:i w:val="0"/>
          <w:color w:val="000000"/>
          <w:sz w:val="22"/>
        </w:rPr>
        <w:t xml:space="preserve"> consisting of a single variable</w:t>
      </w:r>
      <w:r>
        <w:rPr>
          <w:rFonts w:ascii="CMMI10" w:hAnsi="CMMI10" w:eastAsia="CMMI10"/>
          <w:b w:val="0"/>
          <w:i/>
          <w:color w:val="000000"/>
          <w:sz w:val="22"/>
        </w:rPr>
        <w:t xml:space="preserve"> x</w:t>
      </w:r>
      <w:r>
        <w:rPr>
          <w:rFonts w:ascii="NimbusSanL" w:hAnsi="NimbusSanL" w:eastAsia="NimbusSanL"/>
          <w:b w:val="0"/>
          <w:i w:val="0"/>
          <w:color w:val="000000"/>
          <w:sz w:val="22"/>
        </w:rPr>
        <w:t xml:space="preserve"> and co-</w:t>
      </w:r>
      <w:r>
        <w:rPr>
          <w:rFonts w:ascii="NimbusSanL" w:hAnsi="NimbusSanL" w:eastAsia="NimbusSanL"/>
          <w:b w:val="0"/>
          <w:i w:val="0"/>
          <w:color w:val="000000"/>
          <w:sz w:val="22"/>
        </w:rPr>
        <w:t xml:space="preserve">efficients, that involves only the operations of addition, subtraction, multiplication, and non-negative </w:t>
      </w:r>
      <w:r>
        <w:rPr>
          <w:rFonts w:ascii="NimbusSanL" w:hAnsi="NimbusSanL" w:eastAsia="NimbusSanL"/>
          <w:b w:val="0"/>
          <w:i w:val="0"/>
          <w:color w:val="000000"/>
          <w:sz w:val="22"/>
        </w:rPr>
        <w:t>integer exponentiation of</w:t>
      </w:r>
      <w:r>
        <w:rPr>
          <w:rFonts w:ascii="CMMI10" w:hAnsi="CMMI10" w:eastAsia="CMMI10"/>
          <w:b w:val="0"/>
          <w:i/>
          <w:color w:val="000000"/>
          <w:sz w:val="22"/>
        </w:rPr>
        <w:t xml:space="preserve"> x</w:t>
      </w:r>
      <w:r>
        <w:rPr>
          <w:rFonts w:ascii="NimbusSanL" w:hAnsi="NimbusSanL" w:eastAsia="NimbusSanL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418" w:lineRule="exact" w:before="258" w:after="0"/>
        <w:ind w:left="546" w:right="0" w:firstLine="0"/>
        <w:jc w:val="left"/>
      </w:pPr>
      <w:r>
        <w:rPr>
          <w:rFonts w:ascii="NimbusSanL" w:hAnsi="NimbusSanL" w:eastAsia="NimbusSanL"/>
          <w:b w:val="0"/>
          <w:i w:val="0"/>
          <w:color w:val="000000"/>
          <w:sz w:val="22"/>
        </w:rPr>
        <w:t>For example,</w:t>
      </w:r>
      <w:r>
        <w:rPr>
          <w:rFonts w:ascii="CMMI10" w:hAnsi="CMMI10" w:eastAsia="CMMI10"/>
          <w:b w:val="0"/>
          <w:i/>
          <w:color w:val="000000"/>
          <w:sz w:val="22"/>
        </w:rPr>
        <w:t xml:space="preserve"> x</w:t>
      </w:r>
      <w:r>
        <w:rPr>
          <w:rFonts w:ascii="CMR8" w:hAnsi="CMR8" w:eastAsia="CMR8"/>
          <w:b w:val="0"/>
          <w:i w:val="0"/>
          <w:color w:val="000000"/>
          <w:sz w:val="16"/>
        </w:rPr>
        <w:t>2</w:t>
      </w:r>
      <w:r>
        <w:rPr>
          <w:rFonts w:ascii="CMSY10" w:hAnsi="CMSY10" w:eastAsia="CMSY10"/>
          <w:b w:val="0"/>
          <w:i/>
          <w:color w:val="000000"/>
          <w:sz w:val="22"/>
        </w:rPr>
        <w:t>−</w:t>
      </w:r>
      <w:r>
        <w:rPr>
          <w:rFonts w:ascii="CMR10" w:hAnsi="CMR10" w:eastAsia="CMR10"/>
          <w:b w:val="0"/>
          <w:i w:val="0"/>
          <w:color w:val="000000"/>
          <w:sz w:val="22"/>
        </w:rPr>
        <w:t xml:space="preserve"> 4</w:t>
      </w:r>
      <w:r>
        <w:rPr>
          <w:rFonts w:ascii="CMMI10" w:hAnsi="CMMI10" w:eastAsia="CMMI10"/>
          <w:b w:val="0"/>
          <w:i/>
          <w:color w:val="000000"/>
          <w:sz w:val="22"/>
        </w:rPr>
        <w:t>x</w:t>
      </w:r>
      <w:r>
        <w:rPr>
          <w:rFonts w:ascii="CMR10" w:hAnsi="CMR10" w:eastAsia="CMR10"/>
          <w:b w:val="0"/>
          <w:i w:val="0"/>
          <w:color w:val="000000"/>
          <w:sz w:val="22"/>
        </w:rPr>
        <w:t xml:space="preserve"> + 7</w:t>
      </w:r>
      <w:r>
        <w:rPr>
          <w:rFonts w:ascii="NimbusSanL" w:hAnsi="NimbusSanL" w:eastAsia="NimbusSanL"/>
          <w:b w:val="0"/>
          <w:i w:val="0"/>
          <w:color w:val="000000"/>
          <w:sz w:val="22"/>
        </w:rPr>
        <w:t>,</w:t>
      </w:r>
      <w:r>
        <w:rPr>
          <w:rFonts w:ascii="CMR10" w:hAnsi="CMR10" w:eastAsia="CMR10"/>
          <w:b w:val="0"/>
          <w:i w:val="0"/>
          <w:color w:val="000000"/>
          <w:sz w:val="22"/>
        </w:rPr>
        <w:t xml:space="preserve"> 8</w:t>
      </w:r>
      <w:r>
        <w:rPr>
          <w:rFonts w:ascii="CMMI10" w:hAnsi="CMMI10" w:eastAsia="CMMI10"/>
          <w:b w:val="0"/>
          <w:i/>
          <w:color w:val="000000"/>
          <w:sz w:val="22"/>
        </w:rPr>
        <w:t>x</w:t>
      </w:r>
      <w:r>
        <w:rPr>
          <w:rFonts w:ascii="CMR8" w:hAnsi="CMR8" w:eastAsia="CMR8"/>
          <w:b w:val="0"/>
          <w:i w:val="0"/>
          <w:color w:val="000000"/>
          <w:sz w:val="16"/>
        </w:rPr>
        <w:t>3</w:t>
      </w:r>
      <w:r>
        <w:rPr>
          <w:rFonts w:ascii="CMSY10" w:hAnsi="CMSY10" w:eastAsia="CMSY10"/>
          <w:b w:val="0"/>
          <w:i/>
          <w:color w:val="000000"/>
          <w:sz w:val="22"/>
        </w:rPr>
        <w:t>−</w:t>
      </w:r>
      <w:r>
        <w:rPr>
          <w:rFonts w:ascii="CMR10" w:hAnsi="CMR10" w:eastAsia="CMR10"/>
          <w:b w:val="0"/>
          <w:i w:val="0"/>
          <w:color w:val="000000"/>
          <w:sz w:val="22"/>
        </w:rPr>
        <w:t xml:space="preserve"> 5</w:t>
      </w:r>
      <w:r>
        <w:rPr>
          <w:rFonts w:ascii="CMMI10" w:hAnsi="CMMI10" w:eastAsia="CMMI10"/>
          <w:b w:val="0"/>
          <w:i/>
          <w:color w:val="000000"/>
          <w:sz w:val="22"/>
        </w:rPr>
        <w:t>x</w:t>
      </w:r>
      <w:r>
        <w:rPr>
          <w:rFonts w:ascii="CMR10" w:hAnsi="CMR10" w:eastAsia="CMR10"/>
          <w:b w:val="0"/>
          <w:i w:val="0"/>
          <w:color w:val="000000"/>
          <w:sz w:val="22"/>
        </w:rPr>
        <w:t xml:space="preserve"> + 6</w:t>
      </w:r>
      <w:r>
        <w:rPr>
          <w:rFonts w:ascii="NimbusSanL" w:hAnsi="NimbusSanL" w:eastAsia="NimbusSanL"/>
          <w:b w:val="0"/>
          <w:i w:val="0"/>
          <w:color w:val="000000"/>
          <w:sz w:val="22"/>
        </w:rPr>
        <w:t xml:space="preserve"> are examples of polynomials.</w:t>
      </w:r>
    </w:p>
    <w:p>
      <w:pPr>
        <w:autoSpaceDN w:val="0"/>
        <w:autoSpaceDE w:val="0"/>
        <w:widowControl/>
        <w:spacing w:line="300" w:lineRule="exact" w:before="476" w:after="0"/>
        <w:ind w:left="546" w:right="0" w:firstLine="0"/>
        <w:jc w:val="left"/>
      </w:pPr>
      <w:r>
        <w:rPr>
          <w:rFonts w:ascii="NimbusSanL" w:hAnsi="NimbusSanL" w:eastAsia="NimbusSanL"/>
          <w:b/>
          <w:i w:val="0"/>
          <w:color w:val="000000"/>
          <w:sz w:val="24"/>
        </w:rPr>
        <w:t>Task 1.1</w:t>
      </w:r>
    </w:p>
    <w:p>
      <w:pPr>
        <w:autoSpaceDN w:val="0"/>
        <w:autoSpaceDE w:val="0"/>
        <w:widowControl/>
        <w:spacing w:line="440" w:lineRule="exact" w:before="264" w:after="0"/>
        <w:ind w:left="546" w:right="0" w:firstLine="0"/>
        <w:jc w:val="left"/>
      </w:pPr>
      <w:r>
        <w:rPr>
          <w:rFonts w:ascii="NimbusSanL" w:hAnsi="NimbusSanL" w:eastAsia="NimbusSanL"/>
          <w:b w:val="0"/>
          <w:i w:val="0"/>
          <w:color w:val="000000"/>
          <w:sz w:val="22"/>
        </w:rPr>
        <w:t>The Python function</w:t>
      </w:r>
      <w:r>
        <w:rPr>
          <w:rFonts w:ascii="SFTT1095" w:hAnsi="SFTT1095" w:eastAsia="SFTT1095"/>
          <w:b w:val="0"/>
          <w:i w:val="0"/>
          <w:color w:val="000000"/>
          <w:sz w:val="22"/>
        </w:rPr>
        <w:t xml:space="preserve"> eval()</w:t>
      </w:r>
      <w:r>
        <w:rPr>
          <w:rFonts w:ascii="NimbusSanL" w:hAnsi="NimbusSanL" w:eastAsia="NimbusSanL"/>
          <w:b w:val="0"/>
          <w:i w:val="0"/>
          <w:color w:val="000000"/>
          <w:sz w:val="22"/>
        </w:rPr>
        <w:t xml:space="preserve"> can be used to evaluate a mathematical expression in the string format </w:t>
      </w:r>
      <w:r>
        <w:rPr>
          <w:rFonts w:ascii="NimbusSanL" w:hAnsi="NimbusSanL" w:eastAsia="NimbusSanL"/>
          <w:b w:val="0"/>
          <w:i w:val="0"/>
          <w:color w:val="000000"/>
          <w:sz w:val="22"/>
        </w:rPr>
        <w:t>to give a numerical value. For example,</w:t>
      </w:r>
      <w:r>
        <w:rPr>
          <w:rFonts w:ascii="SFTT1095" w:hAnsi="SFTT1095" w:eastAsia="SFTT1095"/>
          <w:b w:val="0"/>
          <w:i w:val="0"/>
          <w:color w:val="000000"/>
          <w:sz w:val="22"/>
        </w:rPr>
        <w:t xml:space="preserve"> eval(’5**2+3*4-1’)</w:t>
      </w:r>
      <w:r>
        <w:rPr>
          <w:rFonts w:ascii="NimbusSanL" w:hAnsi="NimbusSanL" w:eastAsia="NimbusSanL"/>
          <w:b w:val="0"/>
          <w:i w:val="0"/>
          <w:color w:val="000000"/>
          <w:sz w:val="22"/>
        </w:rPr>
        <w:t xml:space="preserve"> will return the value</w:t>
      </w:r>
      <w:r>
        <w:rPr>
          <w:rFonts w:ascii="SFTT1095" w:hAnsi="SFTT1095" w:eastAsia="SFTT1095"/>
          <w:b w:val="0"/>
          <w:i w:val="0"/>
          <w:color w:val="000000"/>
          <w:sz w:val="22"/>
        </w:rPr>
        <w:t xml:space="preserve"> 36</w:t>
      </w:r>
      <w:r>
        <w:rPr>
          <w:rFonts w:ascii="NimbusSanL" w:hAnsi="NimbusSanL" w:eastAsia="NimbusSanL"/>
          <w:b w:val="0"/>
          <w:i w:val="0"/>
          <w:color w:val="000000"/>
          <w:sz w:val="22"/>
        </w:rPr>
        <w:t>.</w:t>
      </w:r>
    </w:p>
    <w:p>
      <w:pPr>
        <w:autoSpaceDN w:val="0"/>
        <w:tabs>
          <w:tab w:pos="10012" w:val="left"/>
        </w:tabs>
        <w:autoSpaceDE w:val="0"/>
        <w:widowControl/>
        <w:spacing w:line="438" w:lineRule="exact" w:before="90" w:after="0"/>
        <w:ind w:left="546" w:right="0" w:firstLine="0"/>
        <w:jc w:val="left"/>
      </w:pPr>
      <w:r>
        <w:rPr>
          <w:rFonts w:ascii="NimbusSanL" w:hAnsi="NimbusSanL" w:eastAsia="NimbusSanL"/>
          <w:b w:val="0"/>
          <w:i w:val="0"/>
          <w:color w:val="000000"/>
          <w:sz w:val="22"/>
        </w:rPr>
        <w:t>Write a function</w:t>
      </w:r>
      <w:r>
        <w:rPr>
          <w:rFonts w:ascii="SFTT1095" w:hAnsi="SFTT1095" w:eastAsia="SFTT1095"/>
          <w:b w:val="0"/>
          <w:i w:val="0"/>
          <w:color w:val="000000"/>
          <w:sz w:val="22"/>
        </w:rPr>
        <w:t xml:space="preserve"> fun(expression,num)</w:t>
      </w:r>
      <w:r>
        <w:rPr>
          <w:rFonts w:ascii="NimbusSanL" w:hAnsi="NimbusSanL" w:eastAsia="NimbusSanL"/>
          <w:b w:val="0"/>
          <w:i w:val="0"/>
          <w:color w:val="000000"/>
          <w:sz w:val="22"/>
        </w:rPr>
        <w:t xml:space="preserve"> that takes in a string expression of a polynomial and evaluate </w:t>
      </w:r>
      <w:r>
        <w:rPr>
          <w:rFonts w:ascii="NimbusSanL" w:hAnsi="NimbusSanL" w:eastAsia="NimbusSanL"/>
          <w:b w:val="0"/>
          <w:i w:val="0"/>
          <w:color w:val="000000"/>
          <w:sz w:val="22"/>
        </w:rPr>
        <w:t>the value of the polynomial when the variable</w:t>
      </w:r>
      <w:r>
        <w:rPr>
          <w:rFonts w:ascii="CMMI10" w:hAnsi="CMMI10" w:eastAsia="CMMI10"/>
          <w:b w:val="0"/>
          <w:i/>
          <w:color w:val="000000"/>
          <w:sz w:val="22"/>
        </w:rPr>
        <w:t xml:space="preserve"> x</w:t>
      </w:r>
      <w:r>
        <w:rPr>
          <w:rFonts w:ascii="NimbusSanL" w:hAnsi="NimbusSanL" w:eastAsia="NimbusSanL"/>
          <w:b w:val="0"/>
          <w:i w:val="0"/>
          <w:color w:val="000000"/>
          <w:sz w:val="22"/>
        </w:rPr>
        <w:t xml:space="preserve"> in the polynomial is set to</w:t>
      </w:r>
      <w:r>
        <w:rPr>
          <w:rFonts w:ascii="SFTT1095" w:hAnsi="SFTT1095" w:eastAsia="SFTT1095"/>
          <w:b w:val="0"/>
          <w:i w:val="0"/>
          <w:color w:val="000000"/>
          <w:sz w:val="22"/>
        </w:rPr>
        <w:t xml:space="preserve"> num. </w:t>
      </w:r>
      <w:r>
        <w:tab/>
      </w:r>
      <w:r>
        <w:rPr>
          <w:rFonts w:ascii="NimbusSanL" w:hAnsi="NimbusSanL" w:eastAsia="NimbusSanL"/>
          <w:b w:val="0"/>
          <w:i w:val="0"/>
          <w:color w:val="000000"/>
          <w:sz w:val="22"/>
        </w:rPr>
        <w:t>[2]</w:t>
      </w:r>
    </w:p>
    <w:p>
      <w:pPr>
        <w:autoSpaceDN w:val="0"/>
        <w:autoSpaceDE w:val="0"/>
        <w:widowControl/>
        <w:spacing w:line="512" w:lineRule="exact" w:before="0" w:after="0"/>
        <w:ind w:left="546" w:right="20" w:firstLine="0"/>
        <w:jc w:val="both"/>
      </w:pPr>
      <w:r>
        <w:rPr>
          <w:rFonts w:ascii="NimbusSanL" w:hAnsi="NimbusSanL" w:eastAsia="NimbusSanL"/>
          <w:b w:val="0"/>
          <w:i w:val="0"/>
          <w:color w:val="000000"/>
          <w:sz w:val="22"/>
        </w:rPr>
        <w:t>Polynomials can be plotted on the</w:t>
      </w:r>
      <w:r>
        <w:rPr>
          <w:rFonts w:ascii="CMMI10" w:hAnsi="CMMI10" w:eastAsia="CMMI10"/>
          <w:b w:val="0"/>
          <w:i/>
          <w:color w:val="000000"/>
          <w:sz w:val="22"/>
        </w:rPr>
        <w:t xml:space="preserve"> xy</w:t>
      </w:r>
      <w:r>
        <w:rPr>
          <w:rFonts w:ascii="NimbusSanL" w:hAnsi="NimbusSanL" w:eastAsia="NimbusSanL"/>
          <w:b w:val="0"/>
          <w:i w:val="0"/>
          <w:color w:val="000000"/>
          <w:sz w:val="22"/>
        </w:rPr>
        <w:t>-axes and the area of the region</w:t>
      </w:r>
      <w:r>
        <w:rPr>
          <w:rFonts w:ascii="CMMI10" w:hAnsi="CMMI10" w:eastAsia="CMMI10"/>
          <w:b w:val="0"/>
          <w:i/>
          <w:color w:val="000000"/>
          <w:sz w:val="22"/>
        </w:rPr>
        <w:t xml:space="preserve"> R</w:t>
      </w:r>
      <w:r>
        <w:rPr>
          <w:rFonts w:ascii="NimbusSanL" w:hAnsi="NimbusSanL" w:eastAsia="NimbusSanL"/>
          <w:b w:val="0"/>
          <w:i w:val="0"/>
          <w:color w:val="000000"/>
          <w:sz w:val="22"/>
        </w:rPr>
        <w:t xml:space="preserve"> bounded by the polynomial </w:t>
      </w:r>
      <w:r>
        <w:rPr>
          <w:rFonts w:ascii="CMMI10" w:hAnsi="CMMI10" w:eastAsia="CMMI10"/>
          <w:b w:val="0"/>
          <w:i/>
          <w:color w:val="000000"/>
          <w:sz w:val="22"/>
        </w:rPr>
        <w:t>p</w:t>
      </w:r>
      <w:r>
        <w:rPr>
          <w:rFonts w:ascii="CMR10" w:hAnsi="CMR10" w:eastAsia="CMR10"/>
          <w:b w:val="0"/>
          <w:i w:val="0"/>
          <w:color w:val="000000"/>
          <w:sz w:val="22"/>
        </w:rPr>
        <w:t xml:space="preserve"> (</w:t>
      </w:r>
      <w:r>
        <w:rPr>
          <w:rFonts w:ascii="CMMI10" w:hAnsi="CMMI10" w:eastAsia="CMMI10"/>
          <w:b w:val="0"/>
          <w:i/>
          <w:color w:val="000000"/>
          <w:sz w:val="22"/>
        </w:rPr>
        <w:t>x</w:t>
      </w:r>
      <w:r>
        <w:rPr>
          <w:rFonts w:ascii="CMR10" w:hAnsi="CMR10" w:eastAsia="CMR10"/>
          <w:b w:val="0"/>
          <w:i w:val="0"/>
          <w:color w:val="000000"/>
          <w:sz w:val="22"/>
        </w:rPr>
        <w:t>)</w:t>
      </w:r>
      <w:r>
        <w:rPr>
          <w:rFonts w:ascii="NimbusSanL" w:hAnsi="NimbusSanL" w:eastAsia="NimbusSanL"/>
          <w:b w:val="0"/>
          <w:i w:val="0"/>
          <w:color w:val="000000"/>
          <w:sz w:val="22"/>
        </w:rPr>
        <w:t>, the lines</w:t>
      </w:r>
      <w:r>
        <w:rPr>
          <w:rFonts w:ascii="CMMI10" w:hAnsi="CMMI10" w:eastAsia="CMMI10"/>
          <w:b w:val="0"/>
          <w:i/>
          <w:color w:val="000000"/>
          <w:sz w:val="22"/>
        </w:rPr>
        <w:t xml:space="preserve"> x</w:t>
      </w:r>
      <w:r>
        <w:rPr>
          <w:rFonts w:ascii="CMR10" w:hAnsi="CMR10" w:eastAsia="CMR10"/>
          <w:b w:val="0"/>
          <w:i w:val="0"/>
          <w:color w:val="000000"/>
          <w:sz w:val="22"/>
        </w:rPr>
        <w:t xml:space="preserve"> =</w:t>
      </w:r>
      <w:r>
        <w:rPr>
          <w:rFonts w:ascii="CMMI10" w:hAnsi="CMMI10" w:eastAsia="CMMI10"/>
          <w:b w:val="0"/>
          <w:i/>
          <w:color w:val="000000"/>
          <w:sz w:val="22"/>
        </w:rPr>
        <w:t xml:space="preserve"> a</w:t>
      </w:r>
      <w:r>
        <w:rPr>
          <w:rFonts w:ascii="NimbusSanL" w:hAnsi="NimbusSanL" w:eastAsia="NimbusSanL"/>
          <w:b w:val="0"/>
          <w:i w:val="0"/>
          <w:color w:val="000000"/>
          <w:sz w:val="22"/>
        </w:rPr>
        <w:t xml:space="preserve"> ,</w:t>
      </w:r>
      <w:r>
        <w:rPr>
          <w:rFonts w:ascii="CMMI10" w:hAnsi="CMMI10" w:eastAsia="CMMI10"/>
          <w:b w:val="0"/>
          <w:i/>
          <w:color w:val="000000"/>
          <w:sz w:val="22"/>
        </w:rPr>
        <w:t xml:space="preserve"> x</w:t>
      </w:r>
      <w:r>
        <w:rPr>
          <w:rFonts w:ascii="CMR10" w:hAnsi="CMR10" w:eastAsia="CMR10"/>
          <w:b w:val="0"/>
          <w:i w:val="0"/>
          <w:color w:val="000000"/>
          <w:sz w:val="22"/>
        </w:rPr>
        <w:t xml:space="preserve"> =</w:t>
      </w:r>
      <w:r>
        <w:rPr>
          <w:rFonts w:ascii="CMMI10" w:hAnsi="CMMI10" w:eastAsia="CMMI10"/>
          <w:b w:val="0"/>
          <w:i/>
          <w:color w:val="000000"/>
          <w:sz w:val="22"/>
        </w:rPr>
        <w:t xml:space="preserve"> b</w:t>
      </w:r>
      <w:r>
        <w:rPr>
          <w:rFonts w:ascii="NimbusSanL" w:hAnsi="NimbusSanL" w:eastAsia="NimbusSanL"/>
          <w:b w:val="0"/>
          <w:i w:val="0"/>
          <w:color w:val="000000"/>
          <w:sz w:val="22"/>
        </w:rPr>
        <w:t>, and the</w:t>
      </w:r>
      <w:r>
        <w:rPr>
          <w:rFonts w:ascii="CMMI10" w:hAnsi="CMMI10" w:eastAsia="CMMI10"/>
          <w:b w:val="0"/>
          <w:i/>
          <w:color w:val="000000"/>
          <w:sz w:val="22"/>
        </w:rPr>
        <w:t xml:space="preserve"> x</w:t>
      </w:r>
      <w:r>
        <w:rPr>
          <w:rFonts w:ascii="NimbusSanL" w:hAnsi="NimbusSanL" w:eastAsia="NimbusSanL"/>
          <w:b w:val="0"/>
          <w:i w:val="0"/>
          <w:color w:val="000000"/>
          <w:sz w:val="22"/>
        </w:rPr>
        <w:t xml:space="preserve">-axes is a quantity of interest to a lot of people. For this </w:t>
      </w:r>
      <w:r>
        <w:rPr>
          <w:rFonts w:ascii="NimbusSanL" w:hAnsi="NimbusSanL" w:eastAsia="NimbusSanL"/>
          <w:b w:val="0"/>
          <w:i w:val="0"/>
          <w:color w:val="000000"/>
          <w:sz w:val="22"/>
        </w:rPr>
        <w:t>question, we assume</w:t>
      </w:r>
      <w:r>
        <w:rPr>
          <w:rFonts w:ascii="CMMI10" w:hAnsi="CMMI10" w:eastAsia="CMMI10"/>
          <w:b w:val="0"/>
          <w:i/>
          <w:color w:val="000000"/>
          <w:sz w:val="22"/>
        </w:rPr>
        <w:t xml:space="preserve"> a</w:t>
      </w:r>
      <w:r>
        <w:rPr>
          <w:rFonts w:ascii="CMSY10" w:hAnsi="CMSY10" w:eastAsia="CMSY10"/>
          <w:b w:val="0"/>
          <w:i/>
          <w:color w:val="000000"/>
          <w:sz w:val="22"/>
        </w:rPr>
        <w:t xml:space="preserve"> ≤</w:t>
      </w:r>
      <w:r>
        <w:rPr>
          <w:rFonts w:ascii="CMMI10" w:hAnsi="CMMI10" w:eastAsia="CMMI10"/>
          <w:b w:val="0"/>
          <w:i/>
          <w:color w:val="000000"/>
          <w:sz w:val="22"/>
        </w:rPr>
        <w:t xml:space="preserve"> b</w:t>
      </w:r>
      <w:r>
        <w:rPr>
          <w:rFonts w:ascii="NimbusSanL" w:hAnsi="NimbusSanL" w:eastAsia="NimbusSanL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70" w:lineRule="exact" w:before="6686" w:after="0"/>
        <w:ind w:left="0" w:right="0" w:firstLine="0"/>
        <w:jc w:val="left"/>
      </w:pPr>
      <w:r>
        <w:rPr>
          <w:rFonts w:ascii="NimbusSanL" w:hAnsi="NimbusSanL" w:eastAsia="NimbusSanL"/>
          <w:b w:val="0"/>
          <w:i w:val="0"/>
          <w:color w:val="000000"/>
          <w:sz w:val="22"/>
        </w:rPr>
        <w:t>©NJC</w:t>
      </w:r>
    </w:p>
    <w:p>
      <w:pPr>
        <w:sectPr>
          <w:pgSz w:w="12240" w:h="15840"/>
          <w:pgMar w:top="132" w:right="830" w:bottom="804" w:left="1134" w:header="720" w:footer="720" w:gutter="0"/>
          <w:cols w:space="720" w:num="1" w:equalWidth="0">
            <w:col w:w="10276" w:space="0"/>
            <w:col w:w="10276" w:space="0"/>
            <w:col w:w="5394" w:space="0"/>
            <w:col w:w="4881" w:space="0"/>
            <w:col w:w="10276" w:space="0"/>
          </w:cols>
          <w:docGrid w:linePitch="360"/>
        </w:sectPr>
      </w:pPr>
    </w:p>
    <w:p>
      <w:pPr>
        <w:autoSpaceDN w:val="0"/>
        <w:autoSpaceDE w:val="0"/>
        <w:widowControl/>
        <w:spacing w:line="132" w:lineRule="exact" w:before="0" w:after="0"/>
        <w:ind w:left="0" w:right="0"/>
      </w:pPr>
    </w:p>
    <w:p>
      <w:pPr>
        <w:autoSpaceDN w:val="0"/>
        <w:autoSpaceDE w:val="0"/>
        <w:widowControl/>
        <w:spacing w:line="272" w:lineRule="exact" w:before="0" w:after="0"/>
        <w:ind w:left="0" w:right="0" w:firstLine="0"/>
        <w:jc w:val="center"/>
      </w:pPr>
      <w:r>
        <w:rPr>
          <w:rFonts w:ascii="NimbusSanL" w:hAnsi="NimbusSanL" w:eastAsia="NimbusSanL"/>
          <w:b w:val="0"/>
          <w:i w:val="0"/>
          <w:color w:val="000000"/>
          <w:sz w:val="22"/>
        </w:rPr>
        <w:t>3</w:t>
      </w:r>
    </w:p>
    <w:p>
      <w:pPr>
        <w:autoSpaceDN w:val="0"/>
        <w:autoSpaceDE w:val="0"/>
        <w:widowControl/>
        <w:spacing w:line="302" w:lineRule="exact" w:before="476" w:after="0"/>
        <w:ind w:left="546" w:right="0" w:firstLine="0"/>
        <w:jc w:val="left"/>
      </w:pPr>
      <w:r>
        <w:rPr>
          <w:rFonts w:ascii="NimbusSanL" w:hAnsi="NimbusSanL" w:eastAsia="NimbusSanL"/>
          <w:b/>
          <w:i w:val="0"/>
          <w:color w:val="000000"/>
          <w:sz w:val="24"/>
        </w:rPr>
        <w:t>Task 1.2</w:t>
      </w:r>
    </w:p>
    <w:p>
      <w:pPr>
        <w:autoSpaceDN w:val="0"/>
        <w:tabs>
          <w:tab w:pos="638" w:val="left"/>
          <w:tab w:pos="650" w:val="left"/>
          <w:tab w:pos="1026" w:val="left"/>
        </w:tabs>
        <w:autoSpaceDE w:val="0"/>
        <w:widowControl/>
        <w:spacing w:line="496" w:lineRule="exact" w:before="182" w:after="0"/>
        <w:ind w:left="546" w:right="0" w:firstLine="0"/>
        <w:jc w:val="left"/>
      </w:pPr>
      <w:r>
        <w:rPr>
          <w:rFonts w:ascii="NimbusSanL" w:hAnsi="NimbusSanL" w:eastAsia="NimbusSanL"/>
          <w:b w:val="0"/>
          <w:i w:val="0"/>
          <w:color w:val="000000"/>
          <w:sz w:val="22"/>
        </w:rPr>
        <w:t>One way to obtain the approximation of the area of the region</w:t>
      </w:r>
      <w:r>
        <w:rPr>
          <w:rFonts w:ascii="CMMI10" w:hAnsi="CMMI10" w:eastAsia="CMMI10"/>
          <w:b w:val="0"/>
          <w:i/>
          <w:color w:val="000000"/>
          <w:sz w:val="22"/>
        </w:rPr>
        <w:t xml:space="preserve"> R</w:t>
      </w:r>
      <w:r>
        <w:rPr>
          <w:rFonts w:ascii="NimbusSanL" w:hAnsi="NimbusSanL" w:eastAsia="NimbusSanL"/>
          <w:b w:val="0"/>
          <w:i w:val="0"/>
          <w:color w:val="000000"/>
          <w:sz w:val="22"/>
        </w:rPr>
        <w:t xml:space="preserve"> is to do the following procedure: </w:t>
      </w:r>
      <w:r>
        <w:tab/>
      </w:r>
      <w:r>
        <w:rPr>
          <w:rFonts w:ascii="NimbusSanL" w:hAnsi="NimbusSanL" w:eastAsia="NimbusSanL"/>
          <w:b/>
          <w:i w:val="0"/>
          <w:color w:val="000000"/>
          <w:sz w:val="22"/>
        </w:rPr>
        <w:t>(a)</w:t>
      </w:r>
      <w:r>
        <w:rPr>
          <w:rFonts w:ascii="NimbusSanL" w:hAnsi="NimbusSanL" w:eastAsia="NimbusSanL"/>
          <w:b w:val="0"/>
          <w:i w:val="0"/>
          <w:color w:val="000000"/>
          <w:sz w:val="22"/>
        </w:rPr>
        <w:t xml:space="preserve"> divide the line segment between the vertical lines</w:t>
      </w:r>
      <w:r>
        <w:rPr>
          <w:rFonts w:ascii="CMMI10" w:hAnsi="CMMI10" w:eastAsia="CMMI10"/>
          <w:b w:val="0"/>
          <w:i/>
          <w:color w:val="000000"/>
          <w:sz w:val="22"/>
        </w:rPr>
        <w:t xml:space="preserve"> x</w:t>
      </w:r>
      <w:r>
        <w:rPr>
          <w:rFonts w:ascii="CMR10" w:hAnsi="CMR10" w:eastAsia="CMR10"/>
          <w:b w:val="0"/>
          <w:i w:val="0"/>
          <w:color w:val="000000"/>
          <w:sz w:val="22"/>
        </w:rPr>
        <w:t xml:space="preserve"> =</w:t>
      </w:r>
      <w:r>
        <w:rPr>
          <w:rFonts w:ascii="CMMI10" w:hAnsi="CMMI10" w:eastAsia="CMMI10"/>
          <w:b w:val="0"/>
          <w:i/>
          <w:color w:val="000000"/>
          <w:sz w:val="22"/>
        </w:rPr>
        <w:t xml:space="preserve"> a</w:t>
      </w:r>
      <w:r>
        <w:rPr>
          <w:rFonts w:ascii="NimbusSanL" w:hAnsi="NimbusSanL" w:eastAsia="NimbusSanL"/>
          <w:b w:val="0"/>
          <w:i w:val="0"/>
          <w:color w:val="000000"/>
          <w:sz w:val="22"/>
        </w:rPr>
        <w:t xml:space="preserve"> and</w:t>
      </w:r>
      <w:r>
        <w:rPr>
          <w:rFonts w:ascii="CMMI10" w:hAnsi="CMMI10" w:eastAsia="CMMI10"/>
          <w:b w:val="0"/>
          <w:i/>
          <w:color w:val="000000"/>
          <w:sz w:val="22"/>
        </w:rPr>
        <w:t xml:space="preserve"> x</w:t>
      </w:r>
      <w:r>
        <w:rPr>
          <w:rFonts w:ascii="CMR10" w:hAnsi="CMR10" w:eastAsia="CMR10"/>
          <w:b w:val="0"/>
          <w:i w:val="0"/>
          <w:color w:val="000000"/>
          <w:sz w:val="22"/>
        </w:rPr>
        <w:t xml:space="preserve"> =</w:t>
      </w:r>
      <w:r>
        <w:rPr>
          <w:rFonts w:ascii="CMMI10" w:hAnsi="CMMI10" w:eastAsia="CMMI10"/>
          <w:b w:val="0"/>
          <w:i/>
          <w:color w:val="000000"/>
          <w:sz w:val="22"/>
        </w:rPr>
        <w:t xml:space="preserve"> b</w:t>
      </w:r>
      <w:r>
        <w:rPr>
          <w:rFonts w:ascii="NimbusSanL" w:hAnsi="NimbusSanL" w:eastAsia="NimbusSanL"/>
          <w:b w:val="0"/>
          <w:i w:val="0"/>
          <w:color w:val="000000"/>
          <w:sz w:val="22"/>
        </w:rPr>
        <w:t xml:space="preserve"> into</w:t>
      </w:r>
      <w:r>
        <w:rPr>
          <w:rFonts w:ascii="CMMI10" w:hAnsi="CMMI10" w:eastAsia="CMMI10"/>
          <w:b w:val="0"/>
          <w:i/>
          <w:color w:val="000000"/>
          <w:sz w:val="22"/>
        </w:rPr>
        <w:t xml:space="preserve"> n</w:t>
      </w:r>
      <w:r>
        <w:rPr>
          <w:rFonts w:ascii="NimbusSanL" w:hAnsi="NimbusSanL" w:eastAsia="NimbusSanL"/>
          <w:b w:val="0"/>
          <w:i w:val="0"/>
          <w:color w:val="000000"/>
          <w:sz w:val="22"/>
        </w:rPr>
        <w:t xml:space="preserve"> segment of equal </w:t>
      </w:r>
      <w:r>
        <w:tab/>
      </w:r>
      <w:r>
        <w:rPr>
          <w:rFonts w:ascii="NimbusSanL" w:hAnsi="NimbusSanL" w:eastAsia="NimbusSanL"/>
          <w:b w:val="0"/>
          <w:i w:val="0"/>
          <w:color w:val="000000"/>
          <w:sz w:val="22"/>
        </w:rPr>
        <w:t>lengths</w:t>
      </w:r>
      <w:r>
        <w:rPr>
          <w:rFonts w:ascii="CMR10" w:hAnsi="CMR10" w:eastAsia="CMR10"/>
          <w:b w:val="0"/>
          <w:i w:val="0"/>
          <w:color w:val="000000"/>
          <w:sz w:val="22"/>
        </w:rPr>
        <w:t xml:space="preserve"> ∆</w:t>
      </w:r>
      <w:r>
        <w:rPr>
          <w:rFonts w:ascii="CMMI10" w:hAnsi="CMMI10" w:eastAsia="CMMI10"/>
          <w:b w:val="0"/>
          <w:i/>
          <w:color w:val="000000"/>
          <w:sz w:val="22"/>
        </w:rPr>
        <w:t>x</w:t>
      </w:r>
      <w:r>
        <w:rPr>
          <w:rFonts w:ascii="NimbusSanL" w:hAnsi="NimbusSanL" w:eastAsia="NimbusSanL"/>
          <w:b w:val="0"/>
          <w:i w:val="0"/>
          <w:color w:val="000000"/>
          <w:sz w:val="22"/>
        </w:rPr>
        <w:t xml:space="preserve">, </w:t>
      </w:r>
      <w:r>
        <w:br/>
      </w:r>
      <w:r>
        <w:rPr>
          <w:rFonts w:ascii="NimbusSanL" w:hAnsi="NimbusSanL" w:eastAsia="NimbusSanL"/>
          <w:b/>
          <w:i w:val="0"/>
          <w:color w:val="000000"/>
          <w:sz w:val="22"/>
        </w:rPr>
        <w:t>(b)</w:t>
      </w:r>
      <w:r>
        <w:rPr>
          <w:rFonts w:ascii="NimbusSanL" w:hAnsi="NimbusSanL" w:eastAsia="NimbusSanL"/>
          <w:b w:val="0"/>
          <w:i w:val="0"/>
          <w:color w:val="000000"/>
          <w:sz w:val="22"/>
        </w:rPr>
        <w:t xml:space="preserve"> for each line segment produced, we generate a rectangle with width</w:t>
      </w:r>
      <w:r>
        <w:rPr>
          <w:rFonts w:ascii="CMR10" w:hAnsi="CMR10" w:eastAsia="CMR10"/>
          <w:b w:val="0"/>
          <w:i w:val="0"/>
          <w:color w:val="000000"/>
          <w:sz w:val="22"/>
        </w:rPr>
        <w:t xml:space="preserve"> ∆</w:t>
      </w:r>
      <w:r>
        <w:rPr>
          <w:rFonts w:ascii="CMMI10" w:hAnsi="CMMI10" w:eastAsia="CMMI10"/>
          <w:b w:val="0"/>
          <w:i/>
          <w:color w:val="000000"/>
          <w:sz w:val="22"/>
        </w:rPr>
        <w:t>x</w:t>
      </w:r>
      <w:r>
        <w:rPr>
          <w:rFonts w:ascii="NimbusSanL" w:hAnsi="NimbusSanL" w:eastAsia="NimbusSanL"/>
          <w:b w:val="0"/>
          <w:i w:val="0"/>
          <w:color w:val="000000"/>
          <w:sz w:val="22"/>
        </w:rPr>
        <w:t xml:space="preserve"> and the height is the </w:t>
      </w:r>
      <w:r>
        <w:tab/>
      </w:r>
      <w:r>
        <w:rPr>
          <w:rFonts w:ascii="NimbusSanL" w:hAnsi="NimbusSanL" w:eastAsia="NimbusSanL"/>
          <w:b w:val="0"/>
          <w:i w:val="0"/>
          <w:color w:val="000000"/>
          <w:sz w:val="22"/>
        </w:rPr>
        <w:t>value of the polynomial at the</w:t>
      </w:r>
      <w:r>
        <w:rPr>
          <w:rFonts w:ascii="NimbusSanL" w:hAnsi="NimbusSanL" w:eastAsia="NimbusSanL"/>
          <w:b/>
          <w:i w:val="0"/>
          <w:color w:val="000000"/>
          <w:sz w:val="22"/>
        </w:rPr>
        <w:t xml:space="preserve"> left</w:t>
      </w:r>
      <w:r>
        <w:rPr>
          <w:rFonts w:ascii="NimbusSanL" w:hAnsi="NimbusSanL" w:eastAsia="NimbusSanL"/>
          <w:b w:val="0"/>
          <w:i w:val="0"/>
          <w:color w:val="000000"/>
          <w:sz w:val="22"/>
        </w:rPr>
        <w:t>most</w:t>
      </w:r>
      <w:r>
        <w:rPr>
          <w:rFonts w:ascii="CMMI10" w:hAnsi="CMMI10" w:eastAsia="CMMI10"/>
          <w:b w:val="0"/>
          <w:i/>
          <w:color w:val="000000"/>
          <w:sz w:val="22"/>
        </w:rPr>
        <w:t xml:space="preserve"> x</w:t>
      </w:r>
      <w:r>
        <w:rPr>
          <w:rFonts w:ascii="NimbusSanL" w:hAnsi="NimbusSanL" w:eastAsia="NimbusSanL"/>
          <w:b w:val="0"/>
          <w:i w:val="0"/>
          <w:color w:val="000000"/>
          <w:sz w:val="22"/>
        </w:rPr>
        <w:t xml:space="preserve">-value of the line segment, </w:t>
      </w:r>
      <w:r>
        <w:br/>
      </w:r>
      <w:r>
        <w:tab/>
      </w:r>
      <w:r>
        <w:rPr>
          <w:rFonts w:ascii="NimbusSanL" w:hAnsi="NimbusSanL" w:eastAsia="NimbusSanL"/>
          <w:b/>
          <w:i w:val="0"/>
          <w:color w:val="000000"/>
          <w:sz w:val="22"/>
        </w:rPr>
        <w:t>(c)</w:t>
      </w:r>
      <w:r>
        <w:rPr>
          <w:rFonts w:ascii="NimbusSanL" w:hAnsi="NimbusSanL" w:eastAsia="NimbusSanL"/>
          <w:b w:val="0"/>
          <w:i w:val="0"/>
          <w:color w:val="000000"/>
          <w:sz w:val="22"/>
        </w:rPr>
        <w:t xml:space="preserve"> compute the area of the rectangles generated this way and sum them, </w:t>
      </w:r>
      <w:r>
        <w:br/>
      </w:r>
      <w:r>
        <w:rPr>
          <w:rFonts w:ascii="NimbusSanL" w:hAnsi="NimbusSanL" w:eastAsia="NimbusSanL"/>
          <w:b/>
          <w:i w:val="0"/>
          <w:color w:val="000000"/>
          <w:sz w:val="22"/>
        </w:rPr>
        <w:t>(d)</w:t>
      </w:r>
      <w:r>
        <w:rPr>
          <w:rFonts w:ascii="NimbusSanL" w:hAnsi="NimbusSanL" w:eastAsia="NimbusSanL"/>
          <w:b w:val="0"/>
          <w:i w:val="0"/>
          <w:color w:val="000000"/>
          <w:sz w:val="22"/>
        </w:rPr>
        <w:t xml:space="preserve"> The sum is the approximated area of the region</w:t>
      </w:r>
      <w:r>
        <w:rPr>
          <w:rFonts w:ascii="CMMI10" w:hAnsi="CMMI10" w:eastAsia="CMMI10"/>
          <w:b w:val="0"/>
          <w:i/>
          <w:color w:val="000000"/>
          <w:sz w:val="22"/>
        </w:rPr>
        <w:t xml:space="preserve"> R</w:t>
      </w:r>
      <w:r>
        <w:rPr>
          <w:rFonts w:ascii="NimbusSanL" w:hAnsi="NimbusSanL" w:eastAsia="NimbusSanL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586" w:lineRule="exact" w:before="8" w:after="0"/>
        <w:ind w:left="546" w:right="0" w:firstLine="0"/>
        <w:jc w:val="left"/>
      </w:pPr>
      <w:r>
        <w:rPr>
          <w:rFonts w:ascii="NimbusSanL" w:hAnsi="NimbusSanL" w:eastAsia="NimbusSanL"/>
          <w:b w:val="0"/>
          <w:i w:val="0"/>
          <w:color w:val="000000"/>
          <w:sz w:val="22"/>
        </w:rPr>
        <w:t>The following is an example of the approximation given by the procedure above, when</w:t>
      </w:r>
      <w:r>
        <w:rPr>
          <w:rFonts w:ascii="CMMI10" w:hAnsi="CMMI10" w:eastAsia="CMMI10"/>
          <w:b w:val="0"/>
          <w:i/>
          <w:color w:val="000000"/>
          <w:sz w:val="22"/>
        </w:rPr>
        <w:t xml:space="preserve"> a</w:t>
      </w:r>
      <w:r>
        <w:rPr>
          <w:rFonts w:ascii="CMR10" w:hAnsi="CMR10" w:eastAsia="CMR10"/>
          <w:b w:val="0"/>
          <w:i w:val="0"/>
          <w:color w:val="000000"/>
          <w:sz w:val="22"/>
        </w:rPr>
        <w:t xml:space="preserve"> = 2</w:t>
      </w:r>
      <w:r>
        <w:rPr>
          <w:rFonts w:ascii="CMMI10" w:hAnsi="CMMI10" w:eastAsia="CMMI10"/>
          <w:b w:val="0"/>
          <w:i/>
          <w:color w:val="000000"/>
          <w:sz w:val="22"/>
        </w:rPr>
        <w:t>,b</w:t>
      </w:r>
      <w:r>
        <w:rPr>
          <w:rFonts w:ascii="CMR10" w:hAnsi="CMR10" w:eastAsia="CMR10"/>
          <w:b w:val="0"/>
          <w:i w:val="0"/>
          <w:color w:val="000000"/>
          <w:sz w:val="22"/>
        </w:rPr>
        <w:t xml:space="preserve"> = 4</w:t>
      </w:r>
      <w:r>
        <w:rPr>
          <w:rFonts w:ascii="NimbusSanL" w:hAnsi="NimbusSanL" w:eastAsia="NimbusSanL"/>
          <w:b w:val="0"/>
          <w:i w:val="0"/>
          <w:color w:val="000000"/>
          <w:sz w:val="22"/>
        </w:rPr>
        <w:t xml:space="preserve">, </w:t>
      </w:r>
      <w:r>
        <w:rPr>
          <w:rFonts w:ascii="CMMI10" w:hAnsi="CMMI10" w:eastAsia="CMMI10"/>
          <w:b w:val="0"/>
          <w:i/>
          <w:color w:val="000000"/>
          <w:sz w:val="22"/>
        </w:rPr>
        <w:t>n</w:t>
      </w:r>
      <w:r>
        <w:rPr>
          <w:rFonts w:ascii="CMR10" w:hAnsi="CMR10" w:eastAsia="CMR10"/>
          <w:b w:val="0"/>
          <w:i w:val="0"/>
          <w:color w:val="000000"/>
          <w:sz w:val="22"/>
        </w:rPr>
        <w:t xml:space="preserve"> = 2</w:t>
      </w:r>
      <w:r>
        <w:rPr>
          <w:rFonts w:ascii="NimbusSanL" w:hAnsi="NimbusSanL" w:eastAsia="NimbusSanL"/>
          <w:b w:val="0"/>
          <w:i w:val="0"/>
          <w:color w:val="000000"/>
          <w:sz w:val="22"/>
        </w:rPr>
        <w:t xml:space="preserve"> and polynomial</w:t>
      </w:r>
      <w:r>
        <w:rPr>
          <w:rFonts w:ascii="CMMI10" w:hAnsi="CMMI10" w:eastAsia="CMMI10"/>
          <w:b w:val="0"/>
          <w:i/>
          <w:color w:val="000000"/>
          <w:sz w:val="22"/>
        </w:rPr>
        <w:t xml:space="preserve"> p</w:t>
      </w:r>
      <w:r>
        <w:rPr>
          <w:rFonts w:ascii="CMR10" w:hAnsi="CMR10" w:eastAsia="CMR10"/>
          <w:b w:val="0"/>
          <w:i w:val="0"/>
          <w:color w:val="000000"/>
          <w:sz w:val="22"/>
        </w:rPr>
        <w:t xml:space="preserve"> (</w:t>
      </w:r>
      <w:r>
        <w:rPr>
          <w:rFonts w:ascii="CMMI10" w:hAnsi="CMMI10" w:eastAsia="CMMI10"/>
          <w:b w:val="0"/>
          <w:i/>
          <w:color w:val="000000"/>
          <w:sz w:val="22"/>
        </w:rPr>
        <w:t>x</w:t>
      </w:r>
      <w:r>
        <w:rPr>
          <w:rFonts w:ascii="CMR10" w:hAnsi="CMR10" w:eastAsia="CMR10"/>
          <w:b w:val="0"/>
          <w:i w:val="0"/>
          <w:color w:val="000000"/>
          <w:sz w:val="22"/>
        </w:rPr>
        <w:t>) =</w:t>
      </w:r>
      <w:r>
        <w:rPr>
          <w:rFonts w:ascii="CMMI10" w:hAnsi="CMMI10" w:eastAsia="CMMI10"/>
          <w:b w:val="0"/>
          <w:i/>
          <w:color w:val="000000"/>
          <w:sz w:val="22"/>
        </w:rPr>
        <w:t xml:space="preserve"> x</w:t>
      </w:r>
      <w:r>
        <w:rPr>
          <w:rFonts w:ascii="CMR8" w:hAnsi="CMR8" w:eastAsia="CMR8"/>
          <w:b w:val="0"/>
          <w:i w:val="0"/>
          <w:color w:val="000000"/>
          <w:sz w:val="16"/>
        </w:rPr>
        <w:t>2</w:t>
      </w:r>
      <w:r>
        <w:rPr>
          <w:rFonts w:ascii="CMSY10" w:hAnsi="CMSY10" w:eastAsia="CMSY10"/>
          <w:b w:val="0"/>
          <w:i/>
          <w:color w:val="000000"/>
          <w:sz w:val="22"/>
        </w:rPr>
        <w:t>−</w:t>
      </w:r>
      <w:r>
        <w:rPr>
          <w:rFonts w:ascii="CMR10" w:hAnsi="CMR10" w:eastAsia="CMR10"/>
          <w:b w:val="0"/>
          <w:i w:val="0"/>
          <w:color w:val="000000"/>
          <w:sz w:val="22"/>
        </w:rPr>
        <w:t xml:space="preserve"> 4</w:t>
      </w:r>
      <w:r>
        <w:rPr>
          <w:rFonts w:ascii="CMMI10" w:hAnsi="CMMI10" w:eastAsia="CMMI10"/>
          <w:b w:val="0"/>
          <w:i/>
          <w:color w:val="000000"/>
          <w:sz w:val="22"/>
        </w:rPr>
        <w:t>x</w:t>
      </w:r>
      <w:r>
        <w:rPr>
          <w:rFonts w:ascii="CMR10" w:hAnsi="CMR10" w:eastAsia="CMR10"/>
          <w:b w:val="0"/>
          <w:i w:val="0"/>
          <w:color w:val="000000"/>
          <w:sz w:val="22"/>
        </w:rPr>
        <w:t xml:space="preserve"> + 7</w:t>
      </w:r>
      <w:r>
        <w:rPr>
          <w:rFonts w:ascii="NimbusSanL" w:hAnsi="NimbusSanL" w:eastAsia="NimbusSanL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40" w:lineRule="auto" w:before="76" w:after="0"/>
        <w:ind w:left="0" w:right="306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2305050" cy="303656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30365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546" w:val="left"/>
          <w:tab w:pos="9160" w:val="left"/>
          <w:tab w:pos="10014" w:val="left"/>
        </w:tabs>
        <w:autoSpaceDE w:val="0"/>
        <w:widowControl/>
        <w:spacing w:line="500" w:lineRule="exact" w:before="228" w:after="0"/>
        <w:ind w:left="0" w:right="0" w:firstLine="0"/>
        <w:jc w:val="left"/>
      </w:pPr>
      <w:r>
        <w:tab/>
      </w:r>
      <w:r>
        <w:rPr>
          <w:rFonts w:ascii="NimbusSanL" w:hAnsi="NimbusSanL" w:eastAsia="NimbusSanL"/>
          <w:b w:val="0"/>
          <w:i w:val="0"/>
          <w:color w:val="000000"/>
          <w:sz w:val="22"/>
        </w:rPr>
        <w:t>Write a function</w:t>
      </w:r>
      <w:r>
        <w:rPr>
          <w:rFonts w:ascii="SFTT1095" w:hAnsi="SFTT1095" w:eastAsia="SFTT1095"/>
          <w:b w:val="0"/>
          <w:i w:val="0"/>
          <w:color w:val="000000"/>
          <w:sz w:val="22"/>
        </w:rPr>
        <w:t xml:space="preserve"> left_sum(expr, a, b, num)</w:t>
      </w:r>
      <w:r>
        <w:rPr>
          <w:rFonts w:ascii="NimbusSanL" w:hAnsi="NimbusSanL" w:eastAsia="NimbusSanL"/>
          <w:b w:val="0"/>
          <w:i w:val="0"/>
          <w:color w:val="000000"/>
          <w:sz w:val="22"/>
        </w:rPr>
        <w:t xml:space="preserve"> to implement the process above. The function in a </w:t>
      </w:r>
      <w:r>
        <w:tab/>
      </w:r>
      <w:r>
        <w:rPr>
          <w:rFonts w:ascii="NimbusSanL" w:hAnsi="NimbusSanL" w:eastAsia="NimbusSanL"/>
          <w:b w:val="0"/>
          <w:i w:val="0"/>
          <w:color w:val="000000"/>
          <w:sz w:val="22"/>
        </w:rPr>
        <w:t>polynomial expression</w:t>
      </w:r>
      <w:r>
        <w:rPr>
          <w:rFonts w:ascii="SFTT1095" w:hAnsi="SFTT1095" w:eastAsia="SFTT1095"/>
          <w:b w:val="0"/>
          <w:i w:val="0"/>
          <w:color w:val="000000"/>
          <w:sz w:val="22"/>
        </w:rPr>
        <w:t xml:space="preserve"> expr</w:t>
      </w:r>
      <w:r>
        <w:rPr>
          <w:rFonts w:ascii="NimbusSanL" w:hAnsi="NimbusSanL" w:eastAsia="NimbusSanL"/>
          <w:b w:val="0"/>
          <w:i w:val="0"/>
          <w:color w:val="000000"/>
          <w:sz w:val="22"/>
        </w:rPr>
        <w:t>, and numerics</w:t>
      </w:r>
      <w:r>
        <w:rPr>
          <w:rFonts w:ascii="SFTT1095" w:hAnsi="SFTT1095" w:eastAsia="SFTT1095"/>
          <w:b w:val="0"/>
          <w:i w:val="0"/>
          <w:color w:val="000000"/>
          <w:sz w:val="22"/>
        </w:rPr>
        <w:t xml:space="preserve"> a</w:t>
      </w:r>
      <w:r>
        <w:rPr>
          <w:rFonts w:ascii="NimbusSanL" w:hAnsi="NimbusSanL" w:eastAsia="NimbusSanL"/>
          <w:b w:val="0"/>
          <w:i w:val="0"/>
          <w:color w:val="000000"/>
          <w:sz w:val="22"/>
        </w:rPr>
        <w:t>,</w:t>
      </w:r>
      <w:r>
        <w:rPr>
          <w:rFonts w:ascii="SFTT1095" w:hAnsi="SFTT1095" w:eastAsia="SFTT1095"/>
          <w:b w:val="0"/>
          <w:i w:val="0"/>
          <w:color w:val="000000"/>
          <w:sz w:val="22"/>
        </w:rPr>
        <w:t xml:space="preserve"> b</w:t>
      </w:r>
      <w:r>
        <w:rPr>
          <w:rFonts w:ascii="NimbusSanL" w:hAnsi="NimbusSanL" w:eastAsia="NimbusSanL"/>
          <w:b w:val="0"/>
          <w:i w:val="0"/>
          <w:color w:val="000000"/>
          <w:sz w:val="22"/>
        </w:rPr>
        <w:t xml:space="preserve"> and</w:t>
      </w:r>
      <w:r>
        <w:rPr>
          <w:rFonts w:ascii="SFTT1095" w:hAnsi="SFTT1095" w:eastAsia="SFTT1095"/>
          <w:b w:val="0"/>
          <w:i w:val="0"/>
          <w:color w:val="000000"/>
          <w:sz w:val="22"/>
        </w:rPr>
        <w:t xml:space="preserve"> num</w:t>
      </w:r>
      <w:r>
        <w:rPr>
          <w:rFonts w:ascii="NimbusSanL" w:hAnsi="NimbusSanL" w:eastAsia="NimbusSanL"/>
          <w:b w:val="0"/>
          <w:i w:val="0"/>
          <w:color w:val="000000"/>
          <w:sz w:val="22"/>
        </w:rPr>
        <w:t>, where</w:t>
      </w:r>
      <w:r>
        <w:rPr>
          <w:rFonts w:ascii="SFTT1095" w:hAnsi="SFTT1095" w:eastAsia="SFTT1095"/>
          <w:b w:val="0"/>
          <w:i w:val="0"/>
          <w:color w:val="000000"/>
          <w:sz w:val="22"/>
        </w:rPr>
        <w:t xml:space="preserve"> a</w:t>
      </w:r>
      <w:r>
        <w:rPr>
          <w:rFonts w:ascii="NimbusSanL" w:hAnsi="NimbusSanL" w:eastAsia="NimbusSanL"/>
          <w:b w:val="0"/>
          <w:i w:val="0"/>
          <w:color w:val="000000"/>
          <w:sz w:val="22"/>
        </w:rPr>
        <w:t xml:space="preserve"> and</w:t>
      </w:r>
      <w:r>
        <w:rPr>
          <w:rFonts w:ascii="SFTT1095" w:hAnsi="SFTT1095" w:eastAsia="SFTT1095"/>
          <w:b w:val="0"/>
          <w:i w:val="0"/>
          <w:color w:val="000000"/>
          <w:sz w:val="22"/>
        </w:rPr>
        <w:t xml:space="preserve"> b</w:t>
      </w:r>
      <w:r>
        <w:rPr>
          <w:rFonts w:ascii="NimbusSanL" w:hAnsi="NimbusSanL" w:eastAsia="NimbusSanL"/>
          <w:b w:val="0"/>
          <w:i w:val="0"/>
          <w:color w:val="000000"/>
          <w:sz w:val="22"/>
        </w:rPr>
        <w:t xml:space="preserve"> are the</w:t>
      </w:r>
      <w:r>
        <w:rPr>
          <w:rFonts w:ascii="CMMI10" w:hAnsi="CMMI10" w:eastAsia="CMMI10"/>
          <w:b w:val="0"/>
          <w:i/>
          <w:color w:val="000000"/>
          <w:sz w:val="22"/>
        </w:rPr>
        <w:t xml:space="preserve"> x</w:t>
      </w:r>
      <w:r>
        <w:rPr>
          <w:rFonts w:ascii="NimbusSanL" w:hAnsi="NimbusSanL" w:eastAsia="NimbusSanL"/>
          <w:b w:val="0"/>
          <w:i w:val="0"/>
          <w:color w:val="000000"/>
          <w:sz w:val="22"/>
        </w:rPr>
        <w:t xml:space="preserve">-values of the region </w:t>
      </w:r>
      <w:r>
        <w:tab/>
      </w:r>
      <w:r>
        <w:rPr>
          <w:rFonts w:ascii="CMMI10" w:hAnsi="CMMI10" w:eastAsia="CMMI10"/>
          <w:b w:val="0"/>
          <w:i/>
          <w:color w:val="000000"/>
          <w:sz w:val="22"/>
        </w:rPr>
        <w:t>R</w:t>
      </w:r>
      <w:r>
        <w:rPr>
          <w:rFonts w:ascii="NimbusSanL" w:hAnsi="NimbusSanL" w:eastAsia="NimbusSanL"/>
          <w:b w:val="0"/>
          <w:i w:val="0"/>
          <w:color w:val="000000"/>
          <w:sz w:val="22"/>
        </w:rPr>
        <w:t xml:space="preserve"> and</w:t>
      </w:r>
      <w:r>
        <w:rPr>
          <w:rFonts w:ascii="SFTT1095" w:hAnsi="SFTT1095" w:eastAsia="SFTT1095"/>
          <w:b w:val="0"/>
          <w:i w:val="0"/>
          <w:color w:val="000000"/>
          <w:sz w:val="22"/>
        </w:rPr>
        <w:t xml:space="preserve"> num</w:t>
      </w:r>
      <w:r>
        <w:rPr>
          <w:rFonts w:ascii="NimbusSanL" w:hAnsi="NimbusSanL" w:eastAsia="NimbusSanL"/>
          <w:b w:val="0"/>
          <w:i w:val="0"/>
          <w:color w:val="000000"/>
          <w:sz w:val="22"/>
        </w:rPr>
        <w:t xml:space="preserve"> is the number of line segments we are using to do the approximation. </w:t>
      </w:r>
      <w:r>
        <w:tab/>
      </w:r>
      <w:r>
        <w:rPr>
          <w:rFonts w:ascii="NimbusSanL" w:hAnsi="NimbusSanL" w:eastAsia="NimbusSanL"/>
          <w:b w:val="0"/>
          <w:i w:val="0"/>
          <w:color w:val="000000"/>
          <w:sz w:val="22"/>
        </w:rPr>
        <w:t xml:space="preserve">[3] </w:t>
      </w:r>
      <w:r>
        <w:tab/>
      </w:r>
      <w:r>
        <w:rPr>
          <w:rFonts w:ascii="NimbusSanL" w:hAnsi="NimbusSanL" w:eastAsia="NimbusSanL"/>
          <w:b w:val="0"/>
          <w:i w:val="0"/>
          <w:color w:val="000000"/>
          <w:sz w:val="22"/>
        </w:rPr>
        <w:t xml:space="preserve">Test your function with the following call: </w:t>
      </w:r>
      <w:r>
        <w:br/>
      </w:r>
      <w:r>
        <w:tab/>
      </w:r>
      <w:r>
        <w:rPr>
          <w:rFonts w:ascii="SFTT1095" w:hAnsi="SFTT1095" w:eastAsia="SFTT1095"/>
          <w:b w:val="0"/>
          <w:i w:val="0"/>
          <w:color w:val="000000"/>
          <w:sz w:val="22"/>
        </w:rPr>
        <w:t xml:space="preserve">left_sum(’8*x**3-5*x+6’, 2, 4, 100) </w:t>
      </w:r>
      <w:r>
        <w:tab/>
      </w:r>
      <w:r>
        <w:rPr>
          <w:rFonts w:ascii="NimbusSanL" w:hAnsi="NimbusSanL" w:eastAsia="NimbusSanL"/>
          <w:b w:val="0"/>
          <w:i w:val="0"/>
          <w:color w:val="000000"/>
          <w:sz w:val="22"/>
        </w:rPr>
        <w:t>[1]</w:t>
      </w:r>
      <w:r>
        <w:rPr>
          <w:rFonts w:ascii="NimbusSanL" w:hAnsi="NimbusSanL" w:eastAsia="NimbusSanL"/>
          <w:b w:val="0"/>
          <w:i w:val="0"/>
          <w:color w:val="000000"/>
          <w:sz w:val="22"/>
        </w:rPr>
        <w:t xml:space="preserve">©NJC </w:t>
      </w:r>
      <w:r>
        <w:tab/>
      </w:r>
      <w:r>
        <w:rPr>
          <w:rFonts w:ascii="NimbusSanL" w:hAnsi="NimbusSanL" w:eastAsia="NimbusSanL"/>
          <w:b/>
          <w:i w:val="0"/>
          <w:color w:val="000000"/>
          <w:sz w:val="22"/>
        </w:rPr>
        <w:t>[Turn Over</w:t>
      </w:r>
    </w:p>
    <w:p>
      <w:pPr>
        <w:sectPr>
          <w:pgSz w:w="12240" w:h="15840"/>
          <w:pgMar w:top="132" w:right="1114" w:bottom="802" w:left="850" w:header="720" w:footer="720" w:gutter="0"/>
          <w:cols w:space="720" w:num="1" w:equalWidth="0">
            <w:col w:w="10276" w:space="0"/>
            <w:col w:w="10276" w:space="0"/>
            <w:col w:w="10276" w:space="0"/>
            <w:col w:w="5394" w:space="0"/>
            <w:col w:w="4881" w:space="0"/>
            <w:col w:w="10276" w:space="0"/>
          </w:cols>
          <w:docGrid w:linePitch="360"/>
        </w:sectPr>
      </w:pPr>
    </w:p>
    <w:p>
      <w:pPr>
        <w:autoSpaceDN w:val="0"/>
        <w:autoSpaceDE w:val="0"/>
        <w:widowControl/>
        <w:spacing w:line="132" w:lineRule="exact" w:before="0" w:after="0"/>
        <w:ind w:left="0" w:right="0"/>
      </w:pPr>
    </w:p>
    <w:p>
      <w:pPr>
        <w:autoSpaceDN w:val="0"/>
        <w:autoSpaceDE w:val="0"/>
        <w:widowControl/>
        <w:spacing w:line="272" w:lineRule="exact" w:before="0" w:after="0"/>
        <w:ind w:left="0" w:right="0" w:firstLine="0"/>
        <w:jc w:val="center"/>
      </w:pPr>
      <w:r>
        <w:rPr>
          <w:rFonts w:ascii="NimbusSanL" w:hAnsi="NimbusSanL" w:eastAsia="NimbusSanL"/>
          <w:b w:val="0"/>
          <w:i w:val="0"/>
          <w:color w:val="000000"/>
          <w:sz w:val="22"/>
        </w:rPr>
        <w:t>4</w:t>
      </w:r>
    </w:p>
    <w:p>
      <w:pPr>
        <w:autoSpaceDN w:val="0"/>
        <w:autoSpaceDE w:val="0"/>
        <w:widowControl/>
        <w:spacing w:line="302" w:lineRule="exact" w:before="476" w:after="0"/>
        <w:ind w:left="546" w:right="0" w:firstLine="0"/>
        <w:jc w:val="left"/>
      </w:pPr>
      <w:r>
        <w:rPr>
          <w:rFonts w:ascii="NimbusSanL" w:hAnsi="NimbusSanL" w:eastAsia="NimbusSanL"/>
          <w:b/>
          <w:i w:val="0"/>
          <w:color w:val="000000"/>
          <w:sz w:val="24"/>
        </w:rPr>
        <w:t>Task 1.3</w:t>
      </w:r>
    </w:p>
    <w:p>
      <w:pPr>
        <w:autoSpaceDN w:val="0"/>
        <w:autoSpaceDE w:val="0"/>
        <w:widowControl/>
        <w:spacing w:line="438" w:lineRule="exact" w:before="242" w:after="0"/>
        <w:ind w:left="546" w:right="0" w:firstLine="0"/>
        <w:jc w:val="left"/>
      </w:pPr>
      <w:r>
        <w:rPr>
          <w:rFonts w:ascii="NimbusSanL" w:hAnsi="NimbusSanL" w:eastAsia="NimbusSanL"/>
          <w:b w:val="0"/>
          <w:i w:val="0"/>
          <w:color w:val="000000"/>
          <w:sz w:val="22"/>
        </w:rPr>
        <w:t>Yet another way to obtain the approximation of the area of the region</w:t>
      </w:r>
      <w:r>
        <w:rPr>
          <w:rFonts w:ascii="CMMI10" w:hAnsi="CMMI10" w:eastAsia="CMMI10"/>
          <w:b w:val="0"/>
          <w:i/>
          <w:color w:val="000000"/>
          <w:sz w:val="22"/>
        </w:rPr>
        <w:t xml:space="preserve"> R</w:t>
      </w:r>
      <w:r>
        <w:rPr>
          <w:rFonts w:ascii="NimbusSanL" w:hAnsi="NimbusSanL" w:eastAsia="NimbusSanL"/>
          <w:b w:val="0"/>
          <w:i w:val="0"/>
          <w:color w:val="000000"/>
          <w:sz w:val="22"/>
        </w:rPr>
        <w:t xml:space="preserve"> is to use a similar procedure </w:t>
      </w:r>
      <w:r>
        <w:rPr>
          <w:rFonts w:ascii="NimbusSanL" w:hAnsi="NimbusSanL" w:eastAsia="NimbusSanL"/>
          <w:b w:val="0"/>
          <w:i w:val="0"/>
          <w:color w:val="000000"/>
          <w:sz w:val="22"/>
        </w:rPr>
        <w:t>as of Task 1.2, with the following modification to part (a) and (b):</w:t>
      </w:r>
    </w:p>
    <w:p>
      <w:pPr>
        <w:autoSpaceDN w:val="0"/>
        <w:autoSpaceDE w:val="0"/>
        <w:widowControl/>
        <w:spacing w:line="422" w:lineRule="exact" w:before="216" w:after="0"/>
        <w:ind w:left="1026" w:right="0" w:hanging="486"/>
        <w:jc w:val="left"/>
      </w:pPr>
      <w:r>
        <w:rPr>
          <w:rFonts w:ascii="NimbusSanL" w:hAnsi="NimbusSanL" w:eastAsia="NimbusSanL"/>
          <w:b/>
          <w:i w:val="0"/>
          <w:color w:val="000000"/>
          <w:sz w:val="22"/>
        </w:rPr>
        <w:t>(a”)</w:t>
      </w:r>
      <w:r>
        <w:rPr>
          <w:rFonts w:ascii="NimbusSanL" w:hAnsi="NimbusSanL" w:eastAsia="NimbusSanL"/>
          <w:b w:val="0"/>
          <w:i w:val="0"/>
          <w:color w:val="000000"/>
          <w:sz w:val="22"/>
        </w:rPr>
        <w:t xml:space="preserve"> divide the line segment between the vertical lines</w:t>
      </w:r>
      <w:r>
        <w:rPr>
          <w:rFonts w:ascii="CMMI10" w:hAnsi="CMMI10" w:eastAsia="CMMI10"/>
          <w:b w:val="0"/>
          <w:i/>
          <w:color w:val="000000"/>
          <w:sz w:val="22"/>
        </w:rPr>
        <w:t xml:space="preserve"> x</w:t>
      </w:r>
      <w:r>
        <w:rPr>
          <w:rFonts w:ascii="CMR10" w:hAnsi="CMR10" w:eastAsia="CMR10"/>
          <w:b w:val="0"/>
          <w:i w:val="0"/>
          <w:color w:val="000000"/>
          <w:sz w:val="22"/>
        </w:rPr>
        <w:t xml:space="preserve"> =</w:t>
      </w:r>
      <w:r>
        <w:rPr>
          <w:rFonts w:ascii="CMMI10" w:hAnsi="CMMI10" w:eastAsia="CMMI10"/>
          <w:b w:val="0"/>
          <w:i/>
          <w:color w:val="000000"/>
          <w:sz w:val="22"/>
        </w:rPr>
        <w:t xml:space="preserve"> a</w:t>
      </w:r>
      <w:r>
        <w:rPr>
          <w:rFonts w:ascii="NimbusSanL" w:hAnsi="NimbusSanL" w:eastAsia="NimbusSanL"/>
          <w:b w:val="0"/>
          <w:i w:val="0"/>
          <w:color w:val="000000"/>
          <w:sz w:val="22"/>
        </w:rPr>
        <w:t xml:space="preserve"> and</w:t>
      </w:r>
      <w:r>
        <w:rPr>
          <w:rFonts w:ascii="CMMI10" w:hAnsi="CMMI10" w:eastAsia="CMMI10"/>
          <w:b w:val="0"/>
          <w:i/>
          <w:color w:val="000000"/>
          <w:sz w:val="22"/>
        </w:rPr>
        <w:t xml:space="preserve"> x</w:t>
      </w:r>
      <w:r>
        <w:rPr>
          <w:rFonts w:ascii="CMR10" w:hAnsi="CMR10" w:eastAsia="CMR10"/>
          <w:b w:val="0"/>
          <w:i w:val="0"/>
          <w:color w:val="000000"/>
          <w:sz w:val="22"/>
        </w:rPr>
        <w:t xml:space="preserve"> =</w:t>
      </w:r>
      <w:r>
        <w:rPr>
          <w:rFonts w:ascii="CMMI10" w:hAnsi="CMMI10" w:eastAsia="CMMI10"/>
          <w:b w:val="0"/>
          <w:i/>
          <w:color w:val="000000"/>
          <w:sz w:val="22"/>
        </w:rPr>
        <w:t xml:space="preserve"> b</w:t>
      </w:r>
      <w:r>
        <w:rPr>
          <w:rFonts w:ascii="NimbusSanL" w:hAnsi="NimbusSanL" w:eastAsia="NimbusSanL"/>
          <w:b w:val="0"/>
          <w:i w:val="0"/>
          <w:color w:val="000000"/>
          <w:sz w:val="22"/>
        </w:rPr>
        <w:t xml:space="preserve"> into</w:t>
      </w:r>
      <w:r>
        <w:rPr>
          <w:rFonts w:ascii="CMMI10" w:hAnsi="CMMI10" w:eastAsia="CMMI10"/>
          <w:b w:val="0"/>
          <w:i/>
          <w:color w:val="000000"/>
          <w:sz w:val="22"/>
        </w:rPr>
        <w:t xml:space="preserve"> n</w:t>
      </w:r>
      <w:r>
        <w:rPr>
          <w:rFonts w:ascii="NimbusSanL" w:hAnsi="NimbusSanL" w:eastAsia="NimbusSanL"/>
          <w:b w:val="0"/>
          <w:i w:val="0"/>
          <w:color w:val="000000"/>
          <w:sz w:val="22"/>
        </w:rPr>
        <w:t xml:space="preserve"> line segments</w:t>
      </w:r>
      <w:r>
        <w:rPr>
          <w:rFonts w:ascii="CMMI10" w:hAnsi="CMMI10" w:eastAsia="CMMI10"/>
          <w:b w:val="0"/>
          <w:i/>
          <w:color w:val="000000"/>
          <w:sz w:val="22"/>
        </w:rPr>
        <w:t xml:space="preserve"> l</w:t>
      </w:r>
      <w:r>
        <w:rPr>
          <w:rFonts w:ascii="CMMI8" w:hAnsi="CMMI8" w:eastAsia="CMMI8"/>
          <w:b w:val="0"/>
          <w:i/>
          <w:color w:val="000000"/>
          <w:sz w:val="16"/>
        </w:rPr>
        <w:t>i</w:t>
      </w:r>
      <w:r>
        <w:rPr>
          <w:rFonts w:ascii="NimbusSanL" w:hAnsi="NimbusSanL" w:eastAsia="NimbusSanL"/>
          <w:b w:val="0"/>
          <w:i w:val="0"/>
          <w:color w:val="000000"/>
          <w:sz w:val="22"/>
        </w:rPr>
        <w:t xml:space="preserve"> of </w:t>
      </w:r>
      <w:r>
        <w:rPr>
          <w:rFonts w:ascii="NimbusSanL" w:hAnsi="NimbusSanL" w:eastAsia="NimbusSanL"/>
          <w:b w:val="0"/>
          <w:i w:val="0"/>
          <w:color w:val="000000"/>
          <w:sz w:val="22"/>
        </w:rPr>
        <w:t>random lengths. The</w:t>
      </w:r>
      <w:r>
        <w:rPr>
          <w:rFonts w:ascii="SFTT1095" w:hAnsi="SFTT1095" w:eastAsia="SFTT1095"/>
          <w:b w:val="0"/>
          <w:i w:val="0"/>
          <w:color w:val="000000"/>
          <w:sz w:val="22"/>
        </w:rPr>
        <w:t xml:space="preserve"> random.uniform(a,b)</w:t>
      </w:r>
      <w:r>
        <w:rPr>
          <w:rFonts w:ascii="NimbusSanL" w:hAnsi="NimbusSanL" w:eastAsia="NimbusSanL"/>
          <w:b w:val="0"/>
          <w:i w:val="0"/>
          <w:color w:val="000000"/>
          <w:sz w:val="22"/>
        </w:rPr>
        <w:t xml:space="preserve"> method generates a random value between</w:t>
      </w:r>
      <w:r>
        <w:rPr>
          <w:rFonts w:ascii="CMMI10" w:hAnsi="CMMI10" w:eastAsia="CMMI10"/>
          <w:b w:val="0"/>
          <w:i/>
          <w:color w:val="000000"/>
          <w:sz w:val="22"/>
        </w:rPr>
        <w:t xml:space="preserve"> a</w:t>
      </w:r>
      <w:r>
        <w:rPr>
          <w:rFonts w:ascii="NimbusSanL" w:hAnsi="NimbusSanL" w:eastAsia="NimbusSanL"/>
          <w:b w:val="0"/>
          <w:i w:val="0"/>
          <w:color w:val="000000"/>
          <w:sz w:val="22"/>
        </w:rPr>
        <w:t xml:space="preserve"> and</w:t>
      </w:r>
      <w:r>
        <w:rPr>
          <w:rFonts w:ascii="CMMI10" w:hAnsi="CMMI10" w:eastAsia="CMMI10"/>
          <w:b w:val="0"/>
          <w:i/>
          <w:color w:val="000000"/>
          <w:sz w:val="22"/>
        </w:rPr>
        <w:t xml:space="preserve"> b</w:t>
      </w:r>
      <w:r>
        <w:rPr>
          <w:rFonts w:ascii="NimbusSanL" w:hAnsi="NimbusSanL" w:eastAsia="NimbusSanL"/>
          <w:b w:val="0"/>
          <w:i w:val="0"/>
          <w:color w:val="000000"/>
          <w:sz w:val="22"/>
        </w:rPr>
        <w:t>.</w:t>
      </w:r>
    </w:p>
    <w:p>
      <w:pPr>
        <w:autoSpaceDN w:val="0"/>
        <w:tabs>
          <w:tab w:pos="1026" w:val="left"/>
        </w:tabs>
        <w:autoSpaceDE w:val="0"/>
        <w:widowControl/>
        <w:spacing w:line="404" w:lineRule="exact" w:before="118" w:after="0"/>
        <w:ind w:left="528" w:right="0" w:firstLine="0"/>
        <w:jc w:val="left"/>
      </w:pPr>
      <w:r>
        <w:rPr>
          <w:rFonts w:ascii="NimbusSanL" w:hAnsi="NimbusSanL" w:eastAsia="NimbusSanL"/>
          <w:b/>
          <w:i w:val="0"/>
          <w:color w:val="000000"/>
          <w:sz w:val="22"/>
        </w:rPr>
        <w:t>(b”)</w:t>
      </w:r>
      <w:r>
        <w:rPr>
          <w:rFonts w:ascii="NimbusSanL" w:hAnsi="NimbusSanL" w:eastAsia="NimbusSanL"/>
          <w:b w:val="0"/>
          <w:i w:val="0"/>
          <w:color w:val="000000"/>
          <w:sz w:val="22"/>
        </w:rPr>
        <w:t xml:space="preserve"> for each line segment</w:t>
      </w:r>
      <w:r>
        <w:rPr>
          <w:rFonts w:ascii="CMMI10" w:hAnsi="CMMI10" w:eastAsia="CMMI10"/>
          <w:b w:val="0"/>
          <w:i/>
          <w:color w:val="000000"/>
          <w:sz w:val="22"/>
        </w:rPr>
        <w:t xml:space="preserve"> l</w:t>
      </w:r>
      <w:r>
        <w:rPr>
          <w:rFonts w:ascii="CMMI8" w:hAnsi="CMMI8" w:eastAsia="CMMI8"/>
          <w:b w:val="0"/>
          <w:i/>
          <w:color w:val="000000"/>
          <w:sz w:val="16"/>
        </w:rPr>
        <w:t>i</w:t>
      </w:r>
      <w:r>
        <w:rPr>
          <w:rFonts w:ascii="NimbusSanL" w:hAnsi="NimbusSanL" w:eastAsia="NimbusSanL"/>
          <w:b w:val="0"/>
          <w:i w:val="0"/>
          <w:color w:val="000000"/>
          <w:sz w:val="22"/>
        </w:rPr>
        <w:t xml:space="preserve"> produced, we generate a rectangle with width</w:t>
      </w:r>
      <w:r>
        <w:rPr>
          <w:rFonts w:ascii="CMR10" w:hAnsi="CMR10" w:eastAsia="CMR10"/>
          <w:b w:val="0"/>
          <w:i w:val="0"/>
          <w:color w:val="000000"/>
          <w:sz w:val="22"/>
        </w:rPr>
        <w:t xml:space="preserve"> ∆</w:t>
      </w:r>
      <w:r>
        <w:rPr>
          <w:rFonts w:ascii="CMMI10" w:hAnsi="CMMI10" w:eastAsia="CMMI10"/>
          <w:b w:val="0"/>
          <w:i/>
          <w:color w:val="000000"/>
          <w:sz w:val="22"/>
        </w:rPr>
        <w:t>x</w:t>
      </w:r>
      <w:r>
        <w:rPr>
          <w:rFonts w:ascii="CMMI8" w:hAnsi="CMMI8" w:eastAsia="CMMI8"/>
          <w:b w:val="0"/>
          <w:i/>
          <w:color w:val="000000"/>
          <w:sz w:val="16"/>
        </w:rPr>
        <w:t>i</w:t>
      </w:r>
      <w:r>
        <w:rPr>
          <w:rFonts w:ascii="NimbusSanL" w:hAnsi="NimbusSanL" w:eastAsia="NimbusSanL"/>
          <w:b w:val="0"/>
          <w:i w:val="0"/>
          <w:color w:val="000000"/>
          <w:sz w:val="22"/>
        </w:rPr>
        <w:t xml:space="preserve"> and the height is the </w:t>
      </w:r>
      <w:r>
        <w:tab/>
      </w:r>
      <w:r>
        <w:rPr>
          <w:rFonts w:ascii="NimbusSanL" w:hAnsi="NimbusSanL" w:eastAsia="NimbusSanL"/>
          <w:b w:val="0"/>
          <w:i w:val="0"/>
          <w:color w:val="000000"/>
          <w:sz w:val="22"/>
        </w:rPr>
        <w:t>value of the polynomial at middle</w:t>
      </w:r>
      <w:r>
        <w:rPr>
          <w:rFonts w:ascii="CMMI10" w:hAnsi="CMMI10" w:eastAsia="CMMI10"/>
          <w:b w:val="0"/>
          <w:i/>
          <w:color w:val="000000"/>
          <w:sz w:val="22"/>
        </w:rPr>
        <w:t xml:space="preserve"> x</w:t>
      </w:r>
      <w:r>
        <w:rPr>
          <w:rFonts w:ascii="NimbusSanL" w:hAnsi="NimbusSanL" w:eastAsia="NimbusSanL"/>
          <w:b w:val="0"/>
          <w:i w:val="0"/>
          <w:color w:val="000000"/>
          <w:sz w:val="22"/>
        </w:rPr>
        <w:t>-value of the line segment,</w:t>
      </w:r>
    </w:p>
    <w:p>
      <w:pPr>
        <w:autoSpaceDN w:val="0"/>
        <w:autoSpaceDE w:val="0"/>
        <w:widowControl/>
        <w:spacing w:line="452" w:lineRule="exact" w:before="154" w:after="0"/>
        <w:ind w:left="546" w:right="20" w:firstLine="0"/>
        <w:jc w:val="both"/>
      </w:pPr>
      <w:r>
        <w:rPr>
          <w:rFonts w:ascii="NimbusSanL" w:hAnsi="NimbusSanL" w:eastAsia="NimbusSanL"/>
          <w:b w:val="0"/>
          <w:i w:val="0"/>
          <w:color w:val="000000"/>
          <w:sz w:val="22"/>
        </w:rPr>
        <w:t>The following is an example of the approximation given by the procedure above, when</w:t>
      </w:r>
      <w:r>
        <w:rPr>
          <w:rFonts w:ascii="CMMI10" w:hAnsi="CMMI10" w:eastAsia="CMMI10"/>
          <w:b w:val="0"/>
          <w:i/>
          <w:color w:val="000000"/>
          <w:sz w:val="22"/>
        </w:rPr>
        <w:t xml:space="preserve"> a</w:t>
      </w:r>
      <w:r>
        <w:rPr>
          <w:rFonts w:ascii="CMR10" w:hAnsi="CMR10" w:eastAsia="CMR10"/>
          <w:b w:val="0"/>
          <w:i w:val="0"/>
          <w:color w:val="000000"/>
          <w:sz w:val="22"/>
        </w:rPr>
        <w:t xml:space="preserve"> = 2</w:t>
      </w:r>
      <w:r>
        <w:rPr>
          <w:rFonts w:ascii="CMMI10" w:hAnsi="CMMI10" w:eastAsia="CMMI10"/>
          <w:b w:val="0"/>
          <w:i/>
          <w:color w:val="000000"/>
          <w:sz w:val="22"/>
        </w:rPr>
        <w:t>,b</w:t>
      </w:r>
      <w:r>
        <w:rPr>
          <w:rFonts w:ascii="CMR10" w:hAnsi="CMR10" w:eastAsia="CMR10"/>
          <w:b w:val="0"/>
          <w:i w:val="0"/>
          <w:color w:val="000000"/>
          <w:sz w:val="22"/>
        </w:rPr>
        <w:t xml:space="preserve"> = 4</w:t>
      </w:r>
      <w:r>
        <w:rPr>
          <w:rFonts w:ascii="NimbusSanL" w:hAnsi="NimbusSanL" w:eastAsia="NimbusSanL"/>
          <w:b w:val="0"/>
          <w:i w:val="0"/>
          <w:color w:val="000000"/>
          <w:sz w:val="22"/>
        </w:rPr>
        <w:t xml:space="preserve">, </w:t>
      </w:r>
      <w:r>
        <w:rPr>
          <w:rFonts w:ascii="CMMI10" w:hAnsi="CMMI10" w:eastAsia="CMMI10"/>
          <w:b w:val="0"/>
          <w:i/>
          <w:color w:val="000000"/>
          <w:sz w:val="22"/>
        </w:rPr>
        <w:t>n</w:t>
      </w:r>
      <w:r>
        <w:rPr>
          <w:rFonts w:ascii="CMR10" w:hAnsi="CMR10" w:eastAsia="CMR10"/>
          <w:b w:val="0"/>
          <w:i w:val="0"/>
          <w:color w:val="000000"/>
          <w:sz w:val="22"/>
        </w:rPr>
        <w:t xml:space="preserve"> = 2</w:t>
      </w:r>
      <w:r>
        <w:rPr>
          <w:rFonts w:ascii="NimbusSanL" w:hAnsi="NimbusSanL" w:eastAsia="NimbusSanL"/>
          <w:b w:val="0"/>
          <w:i w:val="0"/>
          <w:color w:val="000000"/>
          <w:sz w:val="22"/>
        </w:rPr>
        <w:t>, polynomial</w:t>
      </w:r>
      <w:r>
        <w:rPr>
          <w:rFonts w:ascii="CMMI10" w:hAnsi="CMMI10" w:eastAsia="CMMI10"/>
          <w:b w:val="0"/>
          <w:i/>
          <w:color w:val="000000"/>
          <w:sz w:val="22"/>
        </w:rPr>
        <w:t xml:space="preserve"> p</w:t>
      </w:r>
      <w:r>
        <w:rPr>
          <w:rFonts w:ascii="CMR10" w:hAnsi="CMR10" w:eastAsia="CMR10"/>
          <w:b w:val="0"/>
          <w:i w:val="0"/>
          <w:color w:val="000000"/>
          <w:sz w:val="22"/>
        </w:rPr>
        <w:t xml:space="preserve"> (</w:t>
      </w:r>
      <w:r>
        <w:rPr>
          <w:rFonts w:ascii="CMMI10" w:hAnsi="CMMI10" w:eastAsia="CMMI10"/>
          <w:b w:val="0"/>
          <w:i/>
          <w:color w:val="000000"/>
          <w:sz w:val="22"/>
        </w:rPr>
        <w:t>x</w:t>
      </w:r>
      <w:r>
        <w:rPr>
          <w:rFonts w:ascii="CMR10" w:hAnsi="CMR10" w:eastAsia="CMR10"/>
          <w:b w:val="0"/>
          <w:i w:val="0"/>
          <w:color w:val="000000"/>
          <w:sz w:val="22"/>
        </w:rPr>
        <w:t>) =</w:t>
      </w:r>
      <w:r>
        <w:rPr>
          <w:rFonts w:ascii="CMMI10" w:hAnsi="CMMI10" w:eastAsia="CMMI10"/>
          <w:b w:val="0"/>
          <w:i/>
          <w:color w:val="000000"/>
          <w:sz w:val="22"/>
        </w:rPr>
        <w:t xml:space="preserve"> x</w:t>
      </w:r>
      <w:r>
        <w:rPr>
          <w:rFonts w:ascii="CMR8" w:hAnsi="CMR8" w:eastAsia="CMR8"/>
          <w:b w:val="0"/>
          <w:i w:val="0"/>
          <w:color w:val="000000"/>
          <w:sz w:val="16"/>
        </w:rPr>
        <w:t>2</w:t>
      </w:r>
      <w:r>
        <w:rPr>
          <w:rFonts w:ascii="CMSY10" w:hAnsi="CMSY10" w:eastAsia="CMSY10"/>
          <w:b w:val="0"/>
          <w:i/>
          <w:color w:val="000000"/>
          <w:sz w:val="22"/>
        </w:rPr>
        <w:t>−</w:t>
      </w:r>
      <w:r>
        <w:rPr>
          <w:rFonts w:ascii="CMR10" w:hAnsi="CMR10" w:eastAsia="CMR10"/>
          <w:b w:val="0"/>
          <w:i w:val="0"/>
          <w:color w:val="000000"/>
          <w:sz w:val="22"/>
        </w:rPr>
        <w:t>4</w:t>
      </w:r>
      <w:r>
        <w:rPr>
          <w:rFonts w:ascii="CMMI10" w:hAnsi="CMMI10" w:eastAsia="CMMI10"/>
          <w:b w:val="0"/>
          <w:i/>
          <w:color w:val="000000"/>
          <w:sz w:val="22"/>
        </w:rPr>
        <w:t>x</w:t>
      </w:r>
      <w:r>
        <w:rPr>
          <w:rFonts w:ascii="CMR10" w:hAnsi="CMR10" w:eastAsia="CMR10"/>
          <w:b w:val="0"/>
          <w:i w:val="0"/>
          <w:color w:val="000000"/>
          <w:sz w:val="22"/>
        </w:rPr>
        <w:t>+7</w:t>
      </w:r>
      <w:r>
        <w:rPr>
          <w:rFonts w:ascii="NimbusSanL" w:hAnsi="NimbusSanL" w:eastAsia="NimbusSanL"/>
          <w:b w:val="0"/>
          <w:i w:val="0"/>
          <w:color w:val="000000"/>
          <w:sz w:val="22"/>
        </w:rPr>
        <w:t>. The two intervals</w:t>
      </w:r>
      <w:r>
        <w:rPr>
          <w:rFonts w:ascii="CMMI10" w:hAnsi="CMMI10" w:eastAsia="CMMI10"/>
          <w:b w:val="0"/>
          <w:i/>
          <w:color w:val="000000"/>
          <w:sz w:val="22"/>
        </w:rPr>
        <w:t xml:space="preserve"> l</w:t>
      </w:r>
      <w:r>
        <w:rPr>
          <w:rFonts w:ascii="CMR8" w:hAnsi="CMR8" w:eastAsia="CMR8"/>
          <w:b w:val="0"/>
          <w:i w:val="0"/>
          <w:color w:val="000000"/>
          <w:sz w:val="16"/>
        </w:rPr>
        <w:t>1</w:t>
      </w:r>
      <w:r>
        <w:rPr>
          <w:rFonts w:ascii="NimbusSanL" w:hAnsi="NimbusSanL" w:eastAsia="NimbusSanL"/>
          <w:b w:val="0"/>
          <w:i w:val="0"/>
          <w:color w:val="000000"/>
          <w:sz w:val="22"/>
        </w:rPr>
        <w:t xml:space="preserve"> and</w:t>
      </w:r>
      <w:r>
        <w:rPr>
          <w:rFonts w:ascii="CMMI10" w:hAnsi="CMMI10" w:eastAsia="CMMI10"/>
          <w:b w:val="0"/>
          <w:i/>
          <w:color w:val="000000"/>
          <w:sz w:val="22"/>
        </w:rPr>
        <w:t xml:space="preserve"> l</w:t>
      </w:r>
      <w:r>
        <w:rPr>
          <w:rFonts w:ascii="CMR8" w:hAnsi="CMR8" w:eastAsia="CMR8"/>
          <w:b w:val="0"/>
          <w:i w:val="0"/>
          <w:color w:val="000000"/>
          <w:sz w:val="16"/>
        </w:rPr>
        <w:t>2</w:t>
      </w:r>
      <w:r>
        <w:rPr>
          <w:rFonts w:ascii="NimbusSanL" w:hAnsi="NimbusSanL" w:eastAsia="NimbusSanL"/>
          <w:b w:val="0"/>
          <w:i w:val="0"/>
          <w:color w:val="000000"/>
          <w:sz w:val="22"/>
        </w:rPr>
        <w:t xml:space="preserve"> in the example has lengths</w:t>
      </w:r>
      <w:r>
        <w:rPr>
          <w:rFonts w:ascii="CMR10" w:hAnsi="CMR10" w:eastAsia="CMR10"/>
          <w:b w:val="0"/>
          <w:i w:val="0"/>
          <w:color w:val="000000"/>
          <w:sz w:val="22"/>
        </w:rPr>
        <w:t xml:space="preserve"> ∆</w:t>
      </w:r>
      <w:r>
        <w:rPr>
          <w:rFonts w:ascii="CMMI10" w:hAnsi="CMMI10" w:eastAsia="CMMI10"/>
          <w:b w:val="0"/>
          <w:i/>
          <w:color w:val="000000"/>
          <w:sz w:val="22"/>
        </w:rPr>
        <w:t>x</w:t>
      </w:r>
      <w:r>
        <w:rPr>
          <w:rFonts w:ascii="CMR8" w:hAnsi="CMR8" w:eastAsia="CMR8"/>
          <w:b w:val="0"/>
          <w:i w:val="0"/>
          <w:color w:val="000000"/>
          <w:sz w:val="16"/>
        </w:rPr>
        <w:t>1</w:t>
      </w:r>
      <w:r>
        <w:rPr>
          <w:rFonts w:ascii="CMR10" w:hAnsi="CMR10" w:eastAsia="CMR10"/>
          <w:b w:val="0"/>
          <w:i w:val="0"/>
          <w:color w:val="000000"/>
          <w:sz w:val="22"/>
        </w:rPr>
        <w:t xml:space="preserve"> = 1</w:t>
      </w:r>
      <w:r>
        <w:rPr>
          <w:rFonts w:ascii="CMMI10" w:hAnsi="CMMI10" w:eastAsia="CMMI10"/>
          <w:b w:val="0"/>
          <w:i/>
          <w:color w:val="000000"/>
          <w:sz w:val="22"/>
        </w:rPr>
        <w:t>.</w:t>
      </w:r>
      <w:r>
        <w:rPr>
          <w:rFonts w:ascii="CMR10" w:hAnsi="CMR10" w:eastAsia="CMR10"/>
          <w:b w:val="0"/>
          <w:i w:val="0"/>
          <w:color w:val="000000"/>
          <w:sz w:val="22"/>
        </w:rPr>
        <w:t xml:space="preserve">2 </w:t>
      </w:r>
      <w:r>
        <w:rPr>
          <w:rFonts w:ascii="NimbusSanL" w:hAnsi="NimbusSanL" w:eastAsia="NimbusSanL"/>
          <w:b w:val="0"/>
          <w:i w:val="0"/>
          <w:color w:val="000000"/>
          <w:sz w:val="22"/>
        </w:rPr>
        <w:t>units and</w:t>
      </w:r>
      <w:r>
        <w:rPr>
          <w:rFonts w:ascii="CMR10" w:hAnsi="CMR10" w:eastAsia="CMR10"/>
          <w:b w:val="0"/>
          <w:i w:val="0"/>
          <w:color w:val="000000"/>
          <w:sz w:val="22"/>
        </w:rPr>
        <w:t xml:space="preserve"> ∆</w:t>
      </w:r>
      <w:r>
        <w:rPr>
          <w:rFonts w:ascii="CMMI10" w:hAnsi="CMMI10" w:eastAsia="CMMI10"/>
          <w:b w:val="0"/>
          <w:i/>
          <w:color w:val="000000"/>
          <w:sz w:val="22"/>
        </w:rPr>
        <w:t>x</w:t>
      </w:r>
      <w:r>
        <w:rPr>
          <w:rFonts w:ascii="CMR8" w:hAnsi="CMR8" w:eastAsia="CMR8"/>
          <w:b w:val="0"/>
          <w:i w:val="0"/>
          <w:color w:val="000000"/>
          <w:sz w:val="16"/>
        </w:rPr>
        <w:t>2</w:t>
      </w:r>
      <w:r>
        <w:rPr>
          <w:rFonts w:ascii="CMR10" w:hAnsi="CMR10" w:eastAsia="CMR10"/>
          <w:b w:val="0"/>
          <w:i w:val="0"/>
          <w:color w:val="000000"/>
          <w:sz w:val="22"/>
        </w:rPr>
        <w:t xml:space="preserve"> = 0</w:t>
      </w:r>
      <w:r>
        <w:rPr>
          <w:rFonts w:ascii="CMMI10" w:hAnsi="CMMI10" w:eastAsia="CMMI10"/>
          <w:b w:val="0"/>
          <w:i/>
          <w:color w:val="000000"/>
          <w:sz w:val="22"/>
        </w:rPr>
        <w:t>.</w:t>
      </w:r>
      <w:r>
        <w:rPr>
          <w:rFonts w:ascii="CMR10" w:hAnsi="CMR10" w:eastAsia="CMR10"/>
          <w:b w:val="0"/>
          <w:i w:val="0"/>
          <w:color w:val="000000"/>
          <w:sz w:val="22"/>
        </w:rPr>
        <w:t>8</w:t>
      </w:r>
      <w:r>
        <w:rPr>
          <w:rFonts w:ascii="NimbusSanL" w:hAnsi="NimbusSanL" w:eastAsia="NimbusSanL"/>
          <w:b w:val="0"/>
          <w:i w:val="0"/>
          <w:color w:val="000000"/>
          <w:sz w:val="22"/>
        </w:rPr>
        <w:t xml:space="preserve"> units.</w:t>
      </w:r>
    </w:p>
    <w:p>
      <w:pPr>
        <w:autoSpaceDN w:val="0"/>
        <w:autoSpaceDE w:val="0"/>
        <w:widowControl/>
        <w:spacing w:line="240" w:lineRule="auto" w:before="194" w:after="0"/>
        <w:ind w:left="0" w:right="311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2240279" cy="3089909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40279" cy="30899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10014" w:val="left"/>
        </w:tabs>
        <w:autoSpaceDE w:val="0"/>
        <w:widowControl/>
        <w:spacing w:line="438" w:lineRule="exact" w:before="308" w:after="0"/>
        <w:ind w:left="546" w:right="0" w:firstLine="0"/>
        <w:jc w:val="left"/>
      </w:pPr>
      <w:r>
        <w:rPr>
          <w:rFonts w:ascii="NimbusSanL" w:hAnsi="NimbusSanL" w:eastAsia="NimbusSanL"/>
          <w:b w:val="0"/>
          <w:i w:val="0"/>
          <w:color w:val="000000"/>
          <w:sz w:val="22"/>
        </w:rPr>
        <w:t>Write a function</w:t>
      </w:r>
      <w:r>
        <w:rPr>
          <w:rFonts w:ascii="SFTT1095" w:hAnsi="SFTT1095" w:eastAsia="SFTT1095"/>
          <w:b w:val="0"/>
          <w:i w:val="0"/>
          <w:color w:val="000000"/>
          <w:sz w:val="22"/>
        </w:rPr>
        <w:t xml:space="preserve"> random_sum(expr, a, b, num)</w:t>
      </w:r>
      <w:r>
        <w:rPr>
          <w:rFonts w:ascii="NimbusSanL" w:hAnsi="NimbusSanL" w:eastAsia="NimbusSanL"/>
          <w:b w:val="0"/>
          <w:i w:val="0"/>
          <w:color w:val="000000"/>
          <w:sz w:val="22"/>
        </w:rPr>
        <w:t xml:space="preserve"> to implement the process above. The function in a </w:t>
      </w:r>
      <w:r>
        <w:rPr>
          <w:rFonts w:ascii="NimbusSanL" w:hAnsi="NimbusSanL" w:eastAsia="NimbusSanL"/>
          <w:b w:val="0"/>
          <w:i w:val="0"/>
          <w:color w:val="000000"/>
          <w:sz w:val="22"/>
        </w:rPr>
        <w:t>polynomial expression</w:t>
      </w:r>
      <w:r>
        <w:rPr>
          <w:rFonts w:ascii="SFTT1095" w:hAnsi="SFTT1095" w:eastAsia="SFTT1095"/>
          <w:b w:val="0"/>
          <w:i w:val="0"/>
          <w:color w:val="000000"/>
          <w:sz w:val="22"/>
        </w:rPr>
        <w:t xml:space="preserve"> expr</w:t>
      </w:r>
      <w:r>
        <w:rPr>
          <w:rFonts w:ascii="NimbusSanL" w:hAnsi="NimbusSanL" w:eastAsia="NimbusSanL"/>
          <w:b w:val="0"/>
          <w:i w:val="0"/>
          <w:color w:val="000000"/>
          <w:sz w:val="22"/>
        </w:rPr>
        <w:t>, and numerics</w:t>
      </w:r>
      <w:r>
        <w:rPr>
          <w:rFonts w:ascii="SFTT1095" w:hAnsi="SFTT1095" w:eastAsia="SFTT1095"/>
          <w:b w:val="0"/>
          <w:i w:val="0"/>
          <w:color w:val="000000"/>
          <w:sz w:val="22"/>
        </w:rPr>
        <w:t xml:space="preserve"> a</w:t>
      </w:r>
      <w:r>
        <w:rPr>
          <w:rFonts w:ascii="NimbusSanL" w:hAnsi="NimbusSanL" w:eastAsia="NimbusSanL"/>
          <w:b w:val="0"/>
          <w:i w:val="0"/>
          <w:color w:val="000000"/>
          <w:sz w:val="22"/>
        </w:rPr>
        <w:t>,</w:t>
      </w:r>
      <w:r>
        <w:rPr>
          <w:rFonts w:ascii="SFTT1095" w:hAnsi="SFTT1095" w:eastAsia="SFTT1095"/>
          <w:b w:val="0"/>
          <w:i w:val="0"/>
          <w:color w:val="000000"/>
          <w:sz w:val="22"/>
        </w:rPr>
        <w:t xml:space="preserve"> b</w:t>
      </w:r>
      <w:r>
        <w:rPr>
          <w:rFonts w:ascii="NimbusSanL" w:hAnsi="NimbusSanL" w:eastAsia="NimbusSanL"/>
          <w:b w:val="0"/>
          <w:i w:val="0"/>
          <w:color w:val="000000"/>
          <w:sz w:val="22"/>
        </w:rPr>
        <w:t xml:space="preserve"> and</w:t>
      </w:r>
      <w:r>
        <w:rPr>
          <w:rFonts w:ascii="SFTT1095" w:hAnsi="SFTT1095" w:eastAsia="SFTT1095"/>
          <w:b w:val="0"/>
          <w:i w:val="0"/>
          <w:color w:val="000000"/>
          <w:sz w:val="22"/>
        </w:rPr>
        <w:t xml:space="preserve"> num</w:t>
      </w:r>
      <w:r>
        <w:rPr>
          <w:rFonts w:ascii="NimbusSanL" w:hAnsi="NimbusSanL" w:eastAsia="NimbusSanL"/>
          <w:b w:val="0"/>
          <w:i w:val="0"/>
          <w:color w:val="000000"/>
          <w:sz w:val="22"/>
        </w:rPr>
        <w:t>, where</w:t>
      </w:r>
      <w:r>
        <w:rPr>
          <w:rFonts w:ascii="SFTT1095" w:hAnsi="SFTT1095" w:eastAsia="SFTT1095"/>
          <w:b w:val="0"/>
          <w:i w:val="0"/>
          <w:color w:val="000000"/>
          <w:sz w:val="22"/>
        </w:rPr>
        <w:t xml:space="preserve"> a</w:t>
      </w:r>
      <w:r>
        <w:rPr>
          <w:rFonts w:ascii="NimbusSanL" w:hAnsi="NimbusSanL" w:eastAsia="NimbusSanL"/>
          <w:b w:val="0"/>
          <w:i w:val="0"/>
          <w:color w:val="000000"/>
          <w:sz w:val="22"/>
        </w:rPr>
        <w:t xml:space="preserve"> and</w:t>
      </w:r>
      <w:r>
        <w:rPr>
          <w:rFonts w:ascii="SFTT1095" w:hAnsi="SFTT1095" w:eastAsia="SFTT1095"/>
          <w:b w:val="0"/>
          <w:i w:val="0"/>
          <w:color w:val="000000"/>
          <w:sz w:val="22"/>
        </w:rPr>
        <w:t xml:space="preserve"> b</w:t>
      </w:r>
      <w:r>
        <w:rPr>
          <w:rFonts w:ascii="NimbusSanL" w:hAnsi="NimbusSanL" w:eastAsia="NimbusSanL"/>
          <w:b w:val="0"/>
          <w:i w:val="0"/>
          <w:color w:val="000000"/>
          <w:sz w:val="22"/>
        </w:rPr>
        <w:t xml:space="preserve"> are the</w:t>
      </w:r>
      <w:r>
        <w:rPr>
          <w:rFonts w:ascii="CMMI10" w:hAnsi="CMMI10" w:eastAsia="CMMI10"/>
          <w:b w:val="0"/>
          <w:i/>
          <w:color w:val="000000"/>
          <w:sz w:val="22"/>
        </w:rPr>
        <w:t xml:space="preserve"> x</w:t>
      </w:r>
      <w:r>
        <w:rPr>
          <w:rFonts w:ascii="NimbusSanL" w:hAnsi="NimbusSanL" w:eastAsia="NimbusSanL"/>
          <w:b w:val="0"/>
          <w:i w:val="0"/>
          <w:color w:val="000000"/>
          <w:sz w:val="22"/>
        </w:rPr>
        <w:t xml:space="preserve">-values of the region </w:t>
      </w:r>
      <w:r>
        <w:rPr>
          <w:rFonts w:ascii="CMMI10" w:hAnsi="CMMI10" w:eastAsia="CMMI10"/>
          <w:b w:val="0"/>
          <w:i/>
          <w:color w:val="000000"/>
          <w:sz w:val="22"/>
        </w:rPr>
        <w:t>R</w:t>
      </w:r>
      <w:r>
        <w:rPr>
          <w:rFonts w:ascii="NimbusSanL" w:hAnsi="NimbusSanL" w:eastAsia="NimbusSanL"/>
          <w:b w:val="0"/>
          <w:i w:val="0"/>
          <w:color w:val="000000"/>
          <w:sz w:val="22"/>
        </w:rPr>
        <w:t xml:space="preserve"> and</w:t>
      </w:r>
      <w:r>
        <w:rPr>
          <w:rFonts w:ascii="SFTT1095" w:hAnsi="SFTT1095" w:eastAsia="SFTT1095"/>
          <w:b w:val="0"/>
          <w:i w:val="0"/>
          <w:color w:val="000000"/>
          <w:sz w:val="22"/>
        </w:rPr>
        <w:t xml:space="preserve"> num</w:t>
      </w:r>
      <w:r>
        <w:rPr>
          <w:rFonts w:ascii="NimbusSanL" w:hAnsi="NimbusSanL" w:eastAsia="NimbusSanL"/>
          <w:b w:val="0"/>
          <w:i w:val="0"/>
          <w:color w:val="000000"/>
          <w:sz w:val="22"/>
        </w:rPr>
        <w:t xml:space="preserve"> is the number of line segments we are using to do the approximation. </w:t>
      </w:r>
      <w:r>
        <w:tab/>
      </w:r>
      <w:r>
        <w:rPr>
          <w:rFonts w:ascii="NimbusSanL" w:hAnsi="NimbusSanL" w:eastAsia="NimbusSanL"/>
          <w:b w:val="0"/>
          <w:i w:val="0"/>
          <w:color w:val="000000"/>
          <w:sz w:val="22"/>
        </w:rPr>
        <w:t>[4]</w:t>
      </w:r>
    </w:p>
    <w:p>
      <w:pPr>
        <w:autoSpaceDN w:val="0"/>
        <w:autoSpaceDE w:val="0"/>
        <w:widowControl/>
        <w:spacing w:line="272" w:lineRule="exact" w:before="234" w:after="0"/>
        <w:ind w:left="546" w:right="0" w:firstLine="0"/>
        <w:jc w:val="left"/>
      </w:pPr>
      <w:r>
        <w:rPr>
          <w:rFonts w:ascii="NimbusSanL" w:hAnsi="NimbusSanL" w:eastAsia="NimbusSanL"/>
          <w:b w:val="0"/>
          <w:i w:val="0"/>
          <w:color w:val="000000"/>
          <w:sz w:val="22"/>
        </w:rPr>
        <w:t>Test your function with the following call:</w:t>
      </w:r>
    </w:p>
    <w:p>
      <w:pPr>
        <w:autoSpaceDN w:val="0"/>
        <w:tabs>
          <w:tab w:pos="10012" w:val="left"/>
        </w:tabs>
        <w:autoSpaceDE w:val="0"/>
        <w:widowControl/>
        <w:spacing w:line="288" w:lineRule="exact" w:before="222" w:after="0"/>
        <w:ind w:left="546" w:right="0" w:firstLine="0"/>
        <w:jc w:val="left"/>
      </w:pPr>
      <w:r>
        <w:rPr>
          <w:rFonts w:ascii="SFTT1095" w:hAnsi="SFTT1095" w:eastAsia="SFTT1095"/>
          <w:b w:val="0"/>
          <w:i w:val="0"/>
          <w:color w:val="000000"/>
          <w:sz w:val="22"/>
        </w:rPr>
        <w:t xml:space="preserve">random_sum(’8*x**3-5*x+6’, 2, 4, 100) </w:t>
      </w:r>
      <w:r>
        <w:tab/>
      </w:r>
      <w:r>
        <w:rPr>
          <w:rFonts w:ascii="NimbusSanL" w:hAnsi="NimbusSanL" w:eastAsia="NimbusSanL"/>
          <w:b w:val="0"/>
          <w:i w:val="0"/>
          <w:color w:val="000000"/>
          <w:sz w:val="22"/>
        </w:rPr>
        <w:t>[1]</w:t>
      </w:r>
    </w:p>
    <w:p>
      <w:pPr>
        <w:autoSpaceDN w:val="0"/>
        <w:autoSpaceDE w:val="0"/>
        <w:widowControl/>
        <w:spacing w:line="270" w:lineRule="exact" w:before="310" w:after="0"/>
        <w:ind w:left="0" w:right="0" w:firstLine="0"/>
        <w:jc w:val="left"/>
      </w:pPr>
      <w:r>
        <w:rPr>
          <w:rFonts w:ascii="NimbusSanL" w:hAnsi="NimbusSanL" w:eastAsia="NimbusSanL"/>
          <w:b w:val="0"/>
          <w:i w:val="0"/>
          <w:color w:val="000000"/>
          <w:sz w:val="22"/>
        </w:rPr>
        <w:t>©NJC</w:t>
      </w:r>
    </w:p>
    <w:p>
      <w:pPr>
        <w:sectPr>
          <w:pgSz w:w="12240" w:h="15840"/>
          <w:pgMar w:top="132" w:right="830" w:bottom="804" w:left="1134" w:header="720" w:footer="720" w:gutter="0"/>
          <w:cols w:space="720" w:num="1" w:equalWidth="0">
            <w:col w:w="10276" w:space="0"/>
            <w:col w:w="10276" w:space="0"/>
            <w:col w:w="10276" w:space="0"/>
            <w:col w:w="10276" w:space="0"/>
            <w:col w:w="5394" w:space="0"/>
            <w:col w:w="4881" w:space="0"/>
            <w:col w:w="10276" w:space="0"/>
          </w:cols>
          <w:docGrid w:linePitch="360"/>
        </w:sectPr>
      </w:pPr>
    </w:p>
    <w:p>
      <w:pPr>
        <w:autoSpaceDN w:val="0"/>
        <w:autoSpaceDE w:val="0"/>
        <w:widowControl/>
        <w:spacing w:line="132" w:lineRule="exact" w:before="0" w:after="0"/>
        <w:ind w:left="0" w:right="0"/>
      </w:pPr>
    </w:p>
    <w:p>
      <w:pPr>
        <w:autoSpaceDN w:val="0"/>
        <w:autoSpaceDE w:val="0"/>
        <w:widowControl/>
        <w:spacing w:line="272" w:lineRule="exact" w:before="0" w:after="0"/>
        <w:ind w:left="0" w:right="0" w:firstLine="0"/>
        <w:jc w:val="center"/>
      </w:pPr>
      <w:r>
        <w:rPr>
          <w:rFonts w:ascii="NimbusSanL" w:hAnsi="NimbusSanL" w:eastAsia="NimbusSanL"/>
          <w:b w:val="0"/>
          <w:i w:val="0"/>
          <w:color w:val="000000"/>
          <w:sz w:val="22"/>
        </w:rPr>
        <w:t>5</w:t>
      </w:r>
    </w:p>
    <w:p>
      <w:pPr>
        <w:autoSpaceDN w:val="0"/>
        <w:tabs>
          <w:tab w:pos="546" w:val="left"/>
          <w:tab w:pos="840" w:val="left"/>
        </w:tabs>
        <w:autoSpaceDE w:val="0"/>
        <w:widowControl/>
        <w:spacing w:line="526" w:lineRule="exact" w:before="244" w:after="0"/>
        <w:ind w:left="316" w:right="0" w:firstLine="0"/>
        <w:jc w:val="left"/>
      </w:pPr>
      <w:r>
        <w:rPr>
          <w:rFonts w:ascii="NimbusSanL" w:hAnsi="NimbusSanL" w:eastAsia="NimbusSanL"/>
          <w:b/>
          <w:i w:val="0"/>
          <w:color w:val="000000"/>
          <w:sz w:val="22"/>
        </w:rPr>
        <w:t>2</w:t>
      </w:r>
      <w:r>
        <w:rPr>
          <w:rFonts w:ascii="NimbusSanL" w:hAnsi="NimbusSanL" w:eastAsia="NimbusSanL"/>
          <w:b w:val="0"/>
          <w:i w:val="0"/>
          <w:color w:val="000000"/>
          <w:sz w:val="22"/>
        </w:rPr>
        <w:t xml:space="preserve"> For this question you are provided with three text files, each contains a valid list of positive integers, </w:t>
      </w:r>
      <w:r>
        <w:tab/>
      </w:r>
      <w:r>
        <w:rPr>
          <w:rFonts w:ascii="NimbusSanL" w:hAnsi="NimbusSanL" w:eastAsia="NimbusSanL"/>
          <w:b w:val="0"/>
          <w:i w:val="0"/>
          <w:color w:val="000000"/>
          <w:sz w:val="22"/>
        </w:rPr>
        <w:t>one per line:</w:t>
      </w:r>
      <w:r>
        <w:br/>
      </w:r>
      <w:r>
        <w:tab/>
      </w:r>
      <w:r>
        <w:rPr>
          <w:rFonts w:ascii="NimbusSanL" w:hAnsi="NimbusSanL" w:eastAsia="NimbusSanL"/>
          <w:b w:val="0"/>
          <w:i w:val="0"/>
          <w:color w:val="000000"/>
          <w:sz w:val="22"/>
        </w:rPr>
        <w:t>•</w:t>
      </w:r>
      <w:r>
        <w:rPr>
          <w:rFonts w:ascii="SFTT1095" w:hAnsi="SFTT1095" w:eastAsia="SFTT1095"/>
          <w:b w:val="0"/>
          <w:i w:val="0"/>
          <w:color w:val="000000"/>
          <w:sz w:val="22"/>
        </w:rPr>
        <w:t xml:space="preserve"> TEN.txt</w:t>
      </w:r>
      <w:r>
        <w:rPr>
          <w:rFonts w:ascii="NimbusSanL" w:hAnsi="NimbusSanL" w:eastAsia="NimbusSanL"/>
          <w:b w:val="0"/>
          <w:i w:val="0"/>
          <w:color w:val="000000"/>
          <w:sz w:val="22"/>
        </w:rPr>
        <w:t xml:space="preserve"> has 10 lines</w:t>
      </w:r>
      <w:r>
        <w:br/>
      </w:r>
      <w:r>
        <w:tab/>
      </w:r>
      <w:r>
        <w:rPr>
          <w:rFonts w:ascii="NimbusSanL" w:hAnsi="NimbusSanL" w:eastAsia="NimbusSanL"/>
          <w:b w:val="0"/>
          <w:i w:val="0"/>
          <w:color w:val="000000"/>
          <w:sz w:val="22"/>
        </w:rPr>
        <w:t>•</w:t>
      </w:r>
      <w:r>
        <w:rPr>
          <w:rFonts w:ascii="SFTT1095" w:hAnsi="SFTT1095" w:eastAsia="SFTT1095"/>
          <w:b w:val="0"/>
          <w:i w:val="0"/>
          <w:color w:val="000000"/>
          <w:sz w:val="22"/>
        </w:rPr>
        <w:t xml:space="preserve"> HUNDRED.txt</w:t>
      </w:r>
      <w:r>
        <w:rPr>
          <w:rFonts w:ascii="NimbusSanL" w:hAnsi="NimbusSanL" w:eastAsia="NimbusSanL"/>
          <w:b w:val="0"/>
          <w:i w:val="0"/>
          <w:color w:val="000000"/>
          <w:sz w:val="22"/>
        </w:rPr>
        <w:t xml:space="preserve"> has 100 lines</w:t>
      </w:r>
      <w:r>
        <w:br/>
      </w:r>
      <w:r>
        <w:tab/>
      </w:r>
      <w:r>
        <w:rPr>
          <w:rFonts w:ascii="NimbusSanL" w:hAnsi="NimbusSanL" w:eastAsia="NimbusSanL"/>
          <w:b w:val="0"/>
          <w:i w:val="0"/>
          <w:color w:val="000000"/>
          <w:sz w:val="22"/>
        </w:rPr>
        <w:t>•</w:t>
      </w:r>
      <w:r>
        <w:rPr>
          <w:rFonts w:ascii="SFTT1095" w:hAnsi="SFTT1095" w:eastAsia="SFTT1095"/>
          <w:b w:val="0"/>
          <w:i w:val="0"/>
          <w:color w:val="000000"/>
          <w:sz w:val="22"/>
        </w:rPr>
        <w:t xml:space="preserve"> THOUSAND.txt</w:t>
      </w:r>
      <w:r>
        <w:rPr>
          <w:rFonts w:ascii="NimbusSanL" w:hAnsi="NimbusSanL" w:eastAsia="NimbusSanL"/>
          <w:b w:val="0"/>
          <w:i w:val="0"/>
          <w:color w:val="000000"/>
          <w:sz w:val="22"/>
        </w:rPr>
        <w:t xml:space="preserve"> has 1000 lines.</w:t>
      </w:r>
    </w:p>
    <w:p>
      <w:pPr>
        <w:autoSpaceDN w:val="0"/>
        <w:autoSpaceDE w:val="0"/>
        <w:widowControl/>
        <w:spacing w:line="438" w:lineRule="exact" w:before="164" w:after="204"/>
        <w:ind w:left="546" w:right="0" w:firstLine="0"/>
        <w:jc w:val="left"/>
      </w:pPr>
      <w:r>
        <w:rPr>
          <w:rFonts w:ascii="NimbusSanL" w:hAnsi="NimbusSanL" w:eastAsia="NimbusSanL"/>
          <w:b w:val="0"/>
          <w:i w:val="0"/>
          <w:color w:val="000000"/>
          <w:sz w:val="22"/>
        </w:rPr>
        <w:t xml:space="preserve">For each of the sub-tasks, add a comment statement at the beginning of the code using the hash </w:t>
      </w:r>
      <w:r>
        <w:rPr>
          <w:rFonts w:ascii="NimbusSanL" w:hAnsi="NimbusSanL" w:eastAsia="NimbusSanL"/>
          <w:b w:val="0"/>
          <w:i w:val="0"/>
          <w:color w:val="000000"/>
          <w:sz w:val="22"/>
        </w:rPr>
        <w:t>symbol ‘#’ to indicate the sub-task the program code belongs to, for example: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30.0" w:type="dxa"/>
      </w:tblPr>
      <w:tblGrid>
        <w:gridCol w:w="5138"/>
        <w:gridCol w:w="5138"/>
      </w:tblGrid>
      <w:tr>
        <w:trPr>
          <w:trHeight w:hRule="exact" w:val="670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68" w:after="0"/>
              <w:ind w:left="0" w:right="42" w:firstLine="0"/>
              <w:jc w:val="right"/>
            </w:pPr>
            <w:r>
              <w:rPr>
                <w:rFonts w:ascii="SFTT1095" w:hAnsi="SFTT1095" w:eastAsia="SFTT1095"/>
                <w:b w:val="0"/>
                <w:i w:val="0"/>
                <w:color w:val="000000"/>
                <w:sz w:val="22"/>
              </w:rPr>
              <w:t>In [1] :</w:t>
            </w:r>
          </w:p>
        </w:tc>
        <w:tc>
          <w:tcPr>
            <w:tcW w:type="dxa" w:w="7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75.99999999999994" w:type="dxa"/>
            </w:tblPr>
            <w:tblGrid>
              <w:gridCol w:w="7800"/>
            </w:tblGrid>
            <w:tr>
              <w:trPr>
                <w:trHeight w:hRule="exact" w:val="522"/>
              </w:trPr>
              <w:tc>
                <w:tcPr>
                  <w:tcW w:type="dxa" w:w="6854"/>
                  <w:tcBorders>
                    <w:start w:sz="3.184000015258789" w:val="single" w:color="#000000"/>
                    <w:top w:sz="3.184000015258789" w:val="single" w:color="#000000"/>
                    <w:end w:sz="3.184000015258789" w:val="single" w:color="#000000"/>
                    <w:bottom w:sz="3.18400001525878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6" w:lineRule="exact" w:before="0" w:after="0"/>
                    <w:ind w:left="116" w:right="5328" w:firstLine="0"/>
                    <w:jc w:val="left"/>
                  </w:pPr>
                  <w:r>
                    <w:rPr>
                      <w:rFonts w:ascii="SFTT1095" w:hAnsi="SFTT1095" w:eastAsia="SFTT1095"/>
                      <w:b w:val="0"/>
                      <w:i w:val="0"/>
                      <w:color w:val="000000"/>
                      <w:sz w:val="22"/>
                    </w:rPr>
                    <w:t xml:space="preserve">#Task 2.1 </w:t>
                  </w:r>
                  <w:r>
                    <w:br/>
                  </w:r>
                  <w:r>
                    <w:rPr>
                      <w:rFonts w:ascii="SFTT1095" w:hAnsi="SFTT1095" w:eastAsia="SFTT1095"/>
                      <w:b w:val="0"/>
                      <w:i w:val="0"/>
                      <w:color w:val="000000"/>
                      <w:sz w:val="22"/>
                    </w:rPr>
                    <w:t>Program Code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60" w:lineRule="exact" w:before="0" w:after="0"/>
        <w:ind w:left="1806" w:right="0" w:firstLine="0"/>
        <w:jc w:val="left"/>
      </w:pPr>
      <w:r>
        <w:rPr>
          <w:rFonts w:ascii="SFTT1095" w:hAnsi="SFTT1095" w:eastAsia="SFTT1095"/>
          <w:b w:val="0"/>
          <w:i w:val="0"/>
          <w:color w:val="000000"/>
          <w:sz w:val="22"/>
        </w:rPr>
        <w:t>Output:</w:t>
      </w:r>
    </w:p>
    <w:p>
      <w:pPr>
        <w:autoSpaceDN w:val="0"/>
        <w:autoSpaceDE w:val="0"/>
        <w:widowControl/>
        <w:spacing w:line="300" w:lineRule="exact" w:before="426" w:after="0"/>
        <w:ind w:left="546" w:right="0" w:firstLine="0"/>
        <w:jc w:val="left"/>
      </w:pPr>
      <w:r>
        <w:rPr>
          <w:rFonts w:ascii="NimbusSanL" w:hAnsi="NimbusSanL" w:eastAsia="NimbusSanL"/>
          <w:b/>
          <w:i w:val="0"/>
          <w:color w:val="000000"/>
          <w:sz w:val="24"/>
        </w:rPr>
        <w:t>Task 2.1</w:t>
      </w:r>
    </w:p>
    <w:p>
      <w:pPr>
        <w:autoSpaceDN w:val="0"/>
        <w:tabs>
          <w:tab w:pos="840" w:val="left"/>
          <w:tab w:pos="10014" w:val="left"/>
        </w:tabs>
        <w:autoSpaceDE w:val="0"/>
        <w:widowControl/>
        <w:spacing w:line="546" w:lineRule="exact" w:before="158" w:after="0"/>
        <w:ind w:left="546" w:right="0" w:firstLine="0"/>
        <w:jc w:val="left"/>
      </w:pPr>
      <w:r>
        <w:rPr>
          <w:rFonts w:ascii="NimbusSanL" w:hAnsi="NimbusSanL" w:eastAsia="NimbusSanL"/>
          <w:b w:val="0"/>
          <w:i w:val="0"/>
          <w:color w:val="000000"/>
          <w:sz w:val="22"/>
        </w:rPr>
        <w:t>Write a function</w:t>
      </w:r>
      <w:r>
        <w:rPr>
          <w:rFonts w:ascii="SFTT1095" w:hAnsi="SFTT1095" w:eastAsia="SFTT1095"/>
          <w:b w:val="0"/>
          <w:i w:val="0"/>
          <w:color w:val="000000"/>
          <w:sz w:val="22"/>
        </w:rPr>
        <w:t xml:space="preserve"> task2_1(filename)</w:t>
      </w:r>
      <w:r>
        <w:rPr>
          <w:rFonts w:ascii="NimbusSanL" w:hAnsi="NimbusSanL" w:eastAsia="NimbusSanL"/>
          <w:b w:val="0"/>
          <w:i w:val="0"/>
          <w:color w:val="000000"/>
          <w:sz w:val="22"/>
        </w:rPr>
        <w:t xml:space="preserve"> that:</w:t>
      </w:r>
      <w:r>
        <w:br/>
      </w:r>
      <w:r>
        <w:tab/>
      </w:r>
      <w:r>
        <w:rPr>
          <w:rFonts w:ascii="NimbusSanL" w:hAnsi="NimbusSanL" w:eastAsia="NimbusSanL"/>
          <w:b w:val="0"/>
          <w:i w:val="0"/>
          <w:color w:val="000000"/>
          <w:sz w:val="22"/>
        </w:rPr>
        <w:t>• takes a string filename which represents the name of a text file</w:t>
      </w:r>
      <w:r>
        <w:br/>
      </w:r>
      <w:r>
        <w:tab/>
      </w:r>
      <w:r>
        <w:rPr>
          <w:rFonts w:ascii="NimbusSanL" w:hAnsi="NimbusSanL" w:eastAsia="NimbusSanL"/>
          <w:b w:val="0"/>
          <w:i w:val="0"/>
          <w:color w:val="000000"/>
          <w:sz w:val="22"/>
        </w:rPr>
        <w:t>• reads in the contents of the text file</w:t>
      </w:r>
      <w:r>
        <w:br/>
      </w:r>
      <w:r>
        <w:tab/>
      </w:r>
      <w:r>
        <w:rPr>
          <w:rFonts w:ascii="NimbusSanL" w:hAnsi="NimbusSanL" w:eastAsia="NimbusSanL"/>
          <w:b w:val="0"/>
          <w:i w:val="0"/>
          <w:color w:val="000000"/>
          <w:sz w:val="22"/>
        </w:rPr>
        <w:t xml:space="preserve">• returns the content as a list of integers. </w:t>
      </w:r>
      <w:r>
        <w:tab/>
      </w:r>
      <w:r>
        <w:rPr>
          <w:rFonts w:ascii="NimbusSanL" w:hAnsi="NimbusSanL" w:eastAsia="NimbusSanL"/>
          <w:b w:val="0"/>
          <w:i w:val="0"/>
          <w:color w:val="000000"/>
          <w:sz w:val="22"/>
        </w:rPr>
        <w:t>[3]</w:t>
      </w:r>
    </w:p>
    <w:p>
      <w:pPr>
        <w:autoSpaceDN w:val="0"/>
        <w:autoSpaceDE w:val="0"/>
        <w:widowControl/>
        <w:spacing w:line="300" w:lineRule="exact" w:before="624" w:after="0"/>
        <w:ind w:left="546" w:right="0" w:firstLine="0"/>
        <w:jc w:val="left"/>
      </w:pPr>
      <w:r>
        <w:rPr>
          <w:rFonts w:ascii="NimbusSanL" w:hAnsi="NimbusSanL" w:eastAsia="NimbusSanL"/>
          <w:b/>
          <w:i w:val="0"/>
          <w:color w:val="000000"/>
          <w:sz w:val="24"/>
        </w:rPr>
        <w:t>Task 2.2</w:t>
      </w:r>
    </w:p>
    <w:p>
      <w:pPr>
        <w:autoSpaceDN w:val="0"/>
        <w:autoSpaceDE w:val="0"/>
        <w:widowControl/>
        <w:spacing w:line="270" w:lineRule="exact" w:before="418" w:after="0"/>
        <w:ind w:left="546" w:right="0" w:firstLine="0"/>
        <w:jc w:val="left"/>
      </w:pPr>
      <w:r>
        <w:rPr>
          <w:rFonts w:ascii="NimbusSanL" w:hAnsi="NimbusSanL" w:eastAsia="NimbusSanL"/>
          <w:b w:val="0"/>
          <w:i w:val="0"/>
          <w:color w:val="000000"/>
          <w:sz w:val="22"/>
        </w:rPr>
        <w:t>One method of sorting is the bubble sort.</w:t>
      </w:r>
    </w:p>
    <w:p>
      <w:pPr>
        <w:autoSpaceDN w:val="0"/>
        <w:autoSpaceDE w:val="0"/>
        <w:widowControl/>
        <w:spacing w:line="554" w:lineRule="exact" w:before="0" w:after="188"/>
        <w:ind w:left="840" w:right="4752" w:hanging="294"/>
        <w:jc w:val="left"/>
      </w:pPr>
      <w:r>
        <w:rPr>
          <w:rFonts w:ascii="NimbusSanL" w:hAnsi="NimbusSanL" w:eastAsia="NimbusSanL"/>
          <w:b w:val="0"/>
          <w:i w:val="0"/>
          <w:color w:val="000000"/>
          <w:sz w:val="22"/>
        </w:rPr>
        <w:t>Write a function</w:t>
      </w:r>
      <w:r>
        <w:rPr>
          <w:rFonts w:ascii="SFTT1095" w:hAnsi="SFTT1095" w:eastAsia="SFTT1095"/>
          <w:b w:val="0"/>
          <w:i w:val="0"/>
          <w:color w:val="000000"/>
          <w:sz w:val="22"/>
        </w:rPr>
        <w:t xml:space="preserve"> task2_2(list_of_integers)</w:t>
      </w:r>
      <w:r>
        <w:rPr>
          <w:rFonts w:ascii="NimbusSanL" w:hAnsi="NimbusSanL" w:eastAsia="NimbusSanL"/>
          <w:b w:val="0"/>
          <w:i w:val="0"/>
          <w:color w:val="000000"/>
          <w:sz w:val="22"/>
        </w:rPr>
        <w:t xml:space="preserve"> that:</w:t>
      </w:r>
      <w:r>
        <w:br/>
      </w:r>
      <w:r>
        <w:rPr>
          <w:rFonts w:ascii="NimbusSanL" w:hAnsi="NimbusSanL" w:eastAsia="NimbusSanL"/>
          <w:b w:val="0"/>
          <w:i w:val="0"/>
          <w:color w:val="000000"/>
          <w:sz w:val="22"/>
        </w:rPr>
        <w:t>• takes a list of integers</w:t>
      </w:r>
      <w:r>
        <w:br/>
      </w:r>
      <w:r>
        <w:rPr>
          <w:rFonts w:ascii="NimbusSanL" w:hAnsi="NimbusSanL" w:eastAsia="NimbusSanL"/>
          <w:b w:val="0"/>
          <w:i w:val="0"/>
          <w:color w:val="000000"/>
          <w:sz w:val="22"/>
        </w:rPr>
        <w:t>• implements a bubble sort algorithm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25"/>
        <w:gridCol w:w="3425"/>
        <w:gridCol w:w="3425"/>
      </w:tblGrid>
      <w:tr>
        <w:trPr>
          <w:trHeight w:hRule="exact" w:val="1104"/>
        </w:trPr>
        <w:tc>
          <w:tcPr>
            <w:tcW w:type="dxa" w:w="71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1906" w:after="0"/>
              <w:ind w:left="0" w:right="0" w:firstLine="0"/>
              <w:jc w:val="left"/>
            </w:pPr>
            <w:r>
              <w:rPr>
                <w:rFonts w:ascii="NimbusSanL" w:hAnsi="NimbusSanL" w:eastAsia="NimbusSanL"/>
                <w:b w:val="0"/>
                <w:i w:val="0"/>
                <w:color w:val="000000"/>
                <w:sz w:val="22"/>
              </w:rPr>
              <w:t>©NJC</w:t>
            </w:r>
          </w:p>
        </w:tc>
        <w:tc>
          <w:tcPr>
            <w:tcW w:type="dxa" w:w="6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60" w:after="0"/>
              <w:ind w:left="130" w:right="0" w:firstLine="0"/>
              <w:jc w:val="left"/>
            </w:pPr>
            <w:r>
              <w:rPr>
                <w:rFonts w:ascii="NimbusSanL" w:hAnsi="NimbusSanL" w:eastAsia="NimbusSanL"/>
                <w:b w:val="0"/>
                <w:i w:val="0"/>
                <w:color w:val="000000"/>
                <w:sz w:val="22"/>
              </w:rPr>
              <w:t>• returns the sorted list of integers in ascending order.</w:t>
            </w:r>
          </w:p>
        </w:tc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60" w:after="0"/>
              <w:ind w:left="0" w:right="0" w:firstLine="0"/>
              <w:jc w:val="right"/>
            </w:pPr>
            <w:r>
              <w:rPr>
                <w:rFonts w:ascii="NimbusSanL" w:hAnsi="NimbusSanL" w:eastAsia="NimbusSanL"/>
                <w:b w:val="0"/>
                <w:i w:val="0"/>
                <w:color w:val="000000"/>
                <w:sz w:val="22"/>
              </w:rPr>
              <w:t>[5]</w:t>
            </w:r>
          </w:p>
        </w:tc>
      </w:tr>
      <w:tr>
        <w:trPr>
          <w:trHeight w:hRule="exact" w:val="1058"/>
        </w:trPr>
        <w:tc>
          <w:tcPr>
            <w:tcW w:type="dxa" w:w="3425"/>
            <w:vMerge/>
            <w:tcBorders/>
          </w:tcPr>
          <w:p/>
        </w:tc>
        <w:tc>
          <w:tcPr>
            <w:tcW w:type="dxa" w:w="3425"/>
            <w:vMerge/>
            <w:tcBorders/>
          </w:tcPr>
          <w:p/>
        </w:tc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802" w:after="0"/>
              <w:ind w:left="0" w:right="0" w:firstLine="0"/>
              <w:jc w:val="right"/>
            </w:pPr>
            <w:r>
              <w:rPr>
                <w:rFonts w:ascii="NimbusSanL" w:hAnsi="NimbusSanL" w:eastAsia="NimbusSanL"/>
                <w:b/>
                <w:i w:val="0"/>
                <w:color w:val="000000"/>
                <w:sz w:val="22"/>
              </w:rPr>
              <w:t>[Turn Over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132" w:right="1114" w:bottom="800" w:left="850" w:header="720" w:footer="720" w:gutter="0"/>
          <w:cols w:space="720" w:num="1" w:equalWidth="0">
            <w:col w:w="10276" w:space="0"/>
            <w:col w:w="10276" w:space="0"/>
            <w:col w:w="10276" w:space="0"/>
            <w:col w:w="10276" w:space="0"/>
            <w:col w:w="10276" w:space="0"/>
            <w:col w:w="5394" w:space="0"/>
            <w:col w:w="4881" w:space="0"/>
            <w:col w:w="10276" w:space="0"/>
          </w:cols>
          <w:docGrid w:linePitch="360"/>
        </w:sectPr>
      </w:pPr>
    </w:p>
    <w:p>
      <w:pPr>
        <w:autoSpaceDN w:val="0"/>
        <w:autoSpaceDE w:val="0"/>
        <w:widowControl/>
        <w:spacing w:line="132" w:lineRule="exact" w:before="0" w:after="0"/>
        <w:ind w:left="0" w:right="0"/>
      </w:pPr>
    </w:p>
    <w:p>
      <w:pPr>
        <w:autoSpaceDN w:val="0"/>
        <w:autoSpaceDE w:val="0"/>
        <w:widowControl/>
        <w:spacing w:line="272" w:lineRule="exact" w:before="0" w:after="0"/>
        <w:ind w:left="0" w:right="0" w:firstLine="0"/>
        <w:jc w:val="center"/>
      </w:pPr>
      <w:r>
        <w:rPr>
          <w:rFonts w:ascii="NimbusSanL" w:hAnsi="NimbusSanL" w:eastAsia="NimbusSanL"/>
          <w:b w:val="0"/>
          <w:i w:val="0"/>
          <w:color w:val="000000"/>
          <w:sz w:val="22"/>
        </w:rPr>
        <w:t>6</w:t>
      </w:r>
    </w:p>
    <w:p>
      <w:pPr>
        <w:autoSpaceDN w:val="0"/>
        <w:autoSpaceDE w:val="0"/>
        <w:widowControl/>
        <w:spacing w:line="302" w:lineRule="exact" w:before="476" w:after="0"/>
        <w:ind w:left="546" w:right="0" w:firstLine="0"/>
        <w:jc w:val="left"/>
      </w:pPr>
      <w:r>
        <w:rPr>
          <w:rFonts w:ascii="NimbusSanL" w:hAnsi="NimbusSanL" w:eastAsia="NimbusSanL"/>
          <w:b/>
          <w:i w:val="0"/>
          <w:color w:val="000000"/>
          <w:sz w:val="24"/>
        </w:rPr>
        <w:t>Task 2.3</w:t>
      </w:r>
    </w:p>
    <w:p>
      <w:pPr>
        <w:autoSpaceDN w:val="0"/>
        <w:autoSpaceDE w:val="0"/>
        <w:widowControl/>
        <w:spacing w:line="544" w:lineRule="exact" w:before="144" w:after="0"/>
        <w:ind w:left="546" w:right="4896" w:firstLine="0"/>
        <w:jc w:val="left"/>
      </w:pPr>
      <w:r>
        <w:rPr>
          <w:rFonts w:ascii="NimbusSanL" w:hAnsi="NimbusSanL" w:eastAsia="NimbusSanL"/>
          <w:b w:val="0"/>
          <w:i w:val="0"/>
          <w:color w:val="000000"/>
          <w:sz w:val="22"/>
        </w:rPr>
        <w:t xml:space="preserve">Another method of sorting is the insertion sort. </w:t>
      </w:r>
      <w:r>
        <w:br/>
      </w:r>
      <w:r>
        <w:rPr>
          <w:rFonts w:ascii="NimbusSanL" w:hAnsi="NimbusSanL" w:eastAsia="NimbusSanL"/>
          <w:b w:val="0"/>
          <w:i w:val="0"/>
          <w:color w:val="000000"/>
          <w:sz w:val="22"/>
        </w:rPr>
        <w:t>Write a function t</w:t>
      </w:r>
      <w:r>
        <w:rPr>
          <w:rFonts w:ascii="SFTT1095" w:hAnsi="SFTT1095" w:eastAsia="SFTT1095"/>
          <w:b w:val="0"/>
          <w:i w:val="0"/>
          <w:color w:val="000000"/>
          <w:sz w:val="22"/>
        </w:rPr>
        <w:t>ask2_3(list_of_integers)</w:t>
      </w:r>
      <w:r>
        <w:rPr>
          <w:rFonts w:ascii="NimbusSanL" w:hAnsi="NimbusSanL" w:eastAsia="NimbusSanL"/>
          <w:b w:val="0"/>
          <w:i w:val="0"/>
          <w:color w:val="000000"/>
          <w:sz w:val="22"/>
        </w:rPr>
        <w:t xml:space="preserve"> that:</w:t>
      </w:r>
    </w:p>
    <w:p>
      <w:pPr>
        <w:autoSpaceDN w:val="0"/>
        <w:tabs>
          <w:tab w:pos="10014" w:val="left"/>
        </w:tabs>
        <w:autoSpaceDE w:val="0"/>
        <w:widowControl/>
        <w:spacing w:line="518" w:lineRule="exact" w:before="84" w:after="0"/>
        <w:ind w:left="840" w:right="0" w:firstLine="0"/>
        <w:jc w:val="left"/>
      </w:pPr>
      <w:r>
        <w:rPr>
          <w:rFonts w:ascii="NimbusSanL" w:hAnsi="NimbusSanL" w:eastAsia="NimbusSanL"/>
          <w:b w:val="0"/>
          <w:i w:val="0"/>
          <w:color w:val="000000"/>
          <w:sz w:val="22"/>
        </w:rPr>
        <w:t>• takes a list of integers</w:t>
      </w:r>
      <w:r>
        <w:br/>
      </w:r>
      <w:r>
        <w:rPr>
          <w:rFonts w:ascii="NimbusSanL" w:hAnsi="NimbusSanL" w:eastAsia="NimbusSanL"/>
          <w:b w:val="0"/>
          <w:i w:val="0"/>
          <w:color w:val="000000"/>
          <w:sz w:val="22"/>
        </w:rPr>
        <w:t>• implements a insertion sort algorithm</w:t>
      </w:r>
      <w:r>
        <w:br/>
      </w:r>
      <w:r>
        <w:rPr>
          <w:rFonts w:ascii="NimbusSanL" w:hAnsi="NimbusSanL" w:eastAsia="NimbusSanL"/>
          <w:b w:val="0"/>
          <w:i w:val="0"/>
          <w:color w:val="000000"/>
          <w:sz w:val="22"/>
        </w:rPr>
        <w:t xml:space="preserve">• returns the sorted list of integers in ascending order. </w:t>
      </w:r>
      <w:r>
        <w:tab/>
      </w:r>
      <w:r>
        <w:rPr>
          <w:rFonts w:ascii="NimbusSanL" w:hAnsi="NimbusSanL" w:eastAsia="NimbusSanL"/>
          <w:b w:val="0"/>
          <w:i w:val="0"/>
          <w:color w:val="000000"/>
          <w:sz w:val="22"/>
        </w:rPr>
        <w:t>[5]</w:t>
      </w:r>
    </w:p>
    <w:p>
      <w:pPr>
        <w:autoSpaceDN w:val="0"/>
        <w:autoSpaceDE w:val="0"/>
        <w:widowControl/>
        <w:spacing w:line="300" w:lineRule="exact" w:before="622" w:after="0"/>
        <w:ind w:left="546" w:right="0" w:firstLine="0"/>
        <w:jc w:val="left"/>
      </w:pPr>
      <w:r>
        <w:rPr>
          <w:rFonts w:ascii="NimbusSanL" w:hAnsi="NimbusSanL" w:eastAsia="NimbusSanL"/>
          <w:b/>
          <w:i w:val="0"/>
          <w:color w:val="000000"/>
          <w:sz w:val="24"/>
        </w:rPr>
        <w:t>Task 2.4</w:t>
      </w:r>
    </w:p>
    <w:p>
      <w:pPr>
        <w:autoSpaceDN w:val="0"/>
        <w:autoSpaceDE w:val="0"/>
        <w:widowControl/>
        <w:spacing w:line="546" w:lineRule="exact" w:before="142" w:after="0"/>
        <w:ind w:left="546" w:right="4896" w:firstLine="0"/>
        <w:jc w:val="left"/>
      </w:pPr>
      <w:r>
        <w:rPr>
          <w:rFonts w:ascii="NimbusSanL" w:hAnsi="NimbusSanL" w:eastAsia="NimbusSanL"/>
          <w:b w:val="0"/>
          <w:i w:val="0"/>
          <w:color w:val="000000"/>
          <w:sz w:val="22"/>
        </w:rPr>
        <w:t xml:space="preserve">Yet another method of sorting is the quicksort. </w:t>
      </w:r>
      <w:r>
        <w:br/>
      </w:r>
      <w:r>
        <w:rPr>
          <w:rFonts w:ascii="NimbusSanL" w:hAnsi="NimbusSanL" w:eastAsia="NimbusSanL"/>
          <w:b w:val="0"/>
          <w:i w:val="0"/>
          <w:color w:val="000000"/>
          <w:sz w:val="22"/>
        </w:rPr>
        <w:t>Write a function t</w:t>
      </w:r>
      <w:r>
        <w:rPr>
          <w:rFonts w:ascii="SFTT1095" w:hAnsi="SFTT1095" w:eastAsia="SFTT1095"/>
          <w:b w:val="0"/>
          <w:i w:val="0"/>
          <w:color w:val="000000"/>
          <w:sz w:val="22"/>
        </w:rPr>
        <w:t>ask2_4(list_of_integers)</w:t>
      </w:r>
      <w:r>
        <w:rPr>
          <w:rFonts w:ascii="NimbusSanL" w:hAnsi="NimbusSanL" w:eastAsia="NimbusSanL"/>
          <w:b w:val="0"/>
          <w:i w:val="0"/>
          <w:color w:val="000000"/>
          <w:sz w:val="22"/>
        </w:rPr>
        <w:t xml:space="preserve"> that:</w:t>
      </w:r>
    </w:p>
    <w:p>
      <w:pPr>
        <w:autoSpaceDN w:val="0"/>
        <w:tabs>
          <w:tab w:pos="10014" w:val="left"/>
        </w:tabs>
        <w:autoSpaceDE w:val="0"/>
        <w:widowControl/>
        <w:spacing w:line="518" w:lineRule="exact" w:before="82" w:after="0"/>
        <w:ind w:left="840" w:right="0" w:firstLine="0"/>
        <w:jc w:val="left"/>
      </w:pPr>
      <w:r>
        <w:rPr>
          <w:rFonts w:ascii="NimbusSanL" w:hAnsi="NimbusSanL" w:eastAsia="NimbusSanL"/>
          <w:b w:val="0"/>
          <w:i w:val="0"/>
          <w:color w:val="000000"/>
          <w:sz w:val="22"/>
        </w:rPr>
        <w:t>• takes a list of integers</w:t>
      </w:r>
      <w:r>
        <w:br/>
      </w:r>
      <w:r>
        <w:rPr>
          <w:rFonts w:ascii="NimbusSanL" w:hAnsi="NimbusSanL" w:eastAsia="NimbusSanL"/>
          <w:b w:val="0"/>
          <w:i w:val="0"/>
          <w:color w:val="000000"/>
          <w:sz w:val="22"/>
        </w:rPr>
        <w:t>• implements a quicksort algorithm</w:t>
      </w:r>
      <w:r>
        <w:br/>
      </w:r>
      <w:r>
        <w:rPr>
          <w:rFonts w:ascii="NimbusSanL" w:hAnsi="NimbusSanL" w:eastAsia="NimbusSanL"/>
          <w:b w:val="0"/>
          <w:i w:val="0"/>
          <w:color w:val="000000"/>
          <w:sz w:val="22"/>
        </w:rPr>
        <w:t xml:space="preserve">• returns the sorted list of integers in ascending order. </w:t>
      </w:r>
      <w:r>
        <w:tab/>
      </w:r>
      <w:r>
        <w:rPr>
          <w:rFonts w:ascii="NimbusSanL" w:hAnsi="NimbusSanL" w:eastAsia="NimbusSanL"/>
          <w:b w:val="0"/>
          <w:i w:val="0"/>
          <w:color w:val="000000"/>
          <w:sz w:val="22"/>
        </w:rPr>
        <w:t>[7]</w:t>
      </w:r>
    </w:p>
    <w:p>
      <w:pPr>
        <w:autoSpaceDN w:val="0"/>
        <w:autoSpaceDE w:val="0"/>
        <w:widowControl/>
        <w:spacing w:line="300" w:lineRule="exact" w:before="624" w:after="0"/>
        <w:ind w:left="546" w:right="0" w:firstLine="0"/>
        <w:jc w:val="left"/>
      </w:pPr>
      <w:r>
        <w:rPr>
          <w:rFonts w:ascii="NimbusSanL" w:hAnsi="NimbusSanL" w:eastAsia="NimbusSanL"/>
          <w:b/>
          <w:i w:val="0"/>
          <w:color w:val="000000"/>
          <w:sz w:val="24"/>
        </w:rPr>
        <w:t>Task 2.5</w:t>
      </w:r>
    </w:p>
    <w:p>
      <w:pPr>
        <w:autoSpaceDN w:val="0"/>
        <w:autoSpaceDE w:val="0"/>
        <w:widowControl/>
        <w:spacing w:line="544" w:lineRule="exact" w:before="144" w:after="0"/>
        <w:ind w:left="432" w:right="4896" w:firstLine="0"/>
        <w:jc w:val="center"/>
      </w:pPr>
      <w:r>
        <w:rPr>
          <w:rFonts w:ascii="NimbusSanL" w:hAnsi="NimbusSanL" w:eastAsia="NimbusSanL"/>
          <w:b w:val="0"/>
          <w:i w:val="0"/>
          <w:color w:val="000000"/>
          <w:sz w:val="22"/>
        </w:rPr>
        <w:t xml:space="preserve">Even another method of sorting is the merge sort. </w:t>
      </w:r>
      <w:r>
        <w:br/>
      </w:r>
      <w:r>
        <w:rPr>
          <w:rFonts w:ascii="NimbusSanL" w:hAnsi="NimbusSanL" w:eastAsia="NimbusSanL"/>
          <w:b w:val="0"/>
          <w:i w:val="0"/>
          <w:color w:val="000000"/>
          <w:sz w:val="22"/>
        </w:rPr>
        <w:t>Write a function t</w:t>
      </w:r>
      <w:r>
        <w:rPr>
          <w:rFonts w:ascii="SFTT1095" w:hAnsi="SFTT1095" w:eastAsia="SFTT1095"/>
          <w:b w:val="0"/>
          <w:i w:val="0"/>
          <w:color w:val="000000"/>
          <w:sz w:val="22"/>
        </w:rPr>
        <w:t>ask2_5(list_of_integers)</w:t>
      </w:r>
      <w:r>
        <w:rPr>
          <w:rFonts w:ascii="NimbusSanL" w:hAnsi="NimbusSanL" w:eastAsia="NimbusSanL"/>
          <w:b w:val="0"/>
          <w:i w:val="0"/>
          <w:color w:val="000000"/>
          <w:sz w:val="22"/>
        </w:rPr>
        <w:t xml:space="preserve"> that:</w:t>
      </w:r>
    </w:p>
    <w:p>
      <w:pPr>
        <w:autoSpaceDN w:val="0"/>
        <w:tabs>
          <w:tab w:pos="10014" w:val="left"/>
        </w:tabs>
        <w:autoSpaceDE w:val="0"/>
        <w:widowControl/>
        <w:spacing w:line="518" w:lineRule="exact" w:before="84" w:after="0"/>
        <w:ind w:left="840" w:right="0" w:firstLine="0"/>
        <w:jc w:val="left"/>
      </w:pPr>
      <w:r>
        <w:rPr>
          <w:rFonts w:ascii="NimbusSanL" w:hAnsi="NimbusSanL" w:eastAsia="NimbusSanL"/>
          <w:b w:val="0"/>
          <w:i w:val="0"/>
          <w:color w:val="000000"/>
          <w:sz w:val="22"/>
        </w:rPr>
        <w:t>• takes a list of integers</w:t>
      </w:r>
      <w:r>
        <w:br/>
      </w:r>
      <w:r>
        <w:rPr>
          <w:rFonts w:ascii="NimbusSanL" w:hAnsi="NimbusSanL" w:eastAsia="NimbusSanL"/>
          <w:b w:val="0"/>
          <w:i w:val="0"/>
          <w:color w:val="000000"/>
          <w:sz w:val="22"/>
        </w:rPr>
        <w:t>• implements a merge sort algorithm</w:t>
      </w:r>
      <w:r>
        <w:br/>
      </w:r>
      <w:r>
        <w:rPr>
          <w:rFonts w:ascii="NimbusSanL" w:hAnsi="NimbusSanL" w:eastAsia="NimbusSanL"/>
          <w:b w:val="0"/>
          <w:i w:val="0"/>
          <w:color w:val="000000"/>
          <w:sz w:val="22"/>
        </w:rPr>
        <w:t xml:space="preserve">• returns the sorted list of integers in ascending order. </w:t>
      </w:r>
      <w:r>
        <w:tab/>
      </w:r>
      <w:r>
        <w:rPr>
          <w:rFonts w:ascii="NimbusSanL" w:hAnsi="NimbusSanL" w:eastAsia="NimbusSanL"/>
          <w:b w:val="0"/>
          <w:i w:val="0"/>
          <w:color w:val="000000"/>
          <w:sz w:val="22"/>
        </w:rPr>
        <w:t>[7]</w:t>
      </w:r>
    </w:p>
    <w:p>
      <w:pPr>
        <w:autoSpaceDN w:val="0"/>
        <w:autoSpaceDE w:val="0"/>
        <w:widowControl/>
        <w:spacing w:line="270" w:lineRule="exact" w:before="2192" w:after="0"/>
        <w:ind w:left="0" w:right="0" w:firstLine="0"/>
        <w:jc w:val="left"/>
      </w:pPr>
      <w:r>
        <w:rPr>
          <w:rFonts w:ascii="NimbusSanL" w:hAnsi="NimbusSanL" w:eastAsia="NimbusSanL"/>
          <w:b w:val="0"/>
          <w:i w:val="0"/>
          <w:color w:val="000000"/>
          <w:sz w:val="22"/>
        </w:rPr>
        <w:t>©NJC</w:t>
      </w:r>
    </w:p>
    <w:p>
      <w:pPr>
        <w:sectPr>
          <w:pgSz w:w="12240" w:h="15840"/>
          <w:pgMar w:top="132" w:right="830" w:bottom="804" w:left="1134" w:header="720" w:footer="720" w:gutter="0"/>
          <w:cols w:space="720" w:num="1" w:equalWidth="0">
            <w:col w:w="10276" w:space="0"/>
            <w:col w:w="10276" w:space="0"/>
            <w:col w:w="10276" w:space="0"/>
            <w:col w:w="10276" w:space="0"/>
            <w:col w:w="10276" w:space="0"/>
            <w:col w:w="10276" w:space="0"/>
            <w:col w:w="5394" w:space="0"/>
            <w:col w:w="4881" w:space="0"/>
            <w:col w:w="10276" w:space="0"/>
          </w:cols>
          <w:docGrid w:linePitch="360"/>
        </w:sectPr>
      </w:pPr>
    </w:p>
    <w:p>
      <w:pPr>
        <w:autoSpaceDN w:val="0"/>
        <w:autoSpaceDE w:val="0"/>
        <w:widowControl/>
        <w:spacing w:line="132" w:lineRule="exact" w:before="0" w:after="0"/>
        <w:ind w:left="0" w:right="0"/>
      </w:pPr>
    </w:p>
    <w:p>
      <w:pPr>
        <w:autoSpaceDN w:val="0"/>
        <w:autoSpaceDE w:val="0"/>
        <w:widowControl/>
        <w:spacing w:line="272" w:lineRule="exact" w:before="0" w:after="0"/>
        <w:ind w:left="0" w:right="0" w:firstLine="0"/>
        <w:jc w:val="center"/>
      </w:pPr>
      <w:r>
        <w:rPr>
          <w:rFonts w:ascii="NimbusSanL" w:hAnsi="NimbusSanL" w:eastAsia="NimbusSanL"/>
          <w:b w:val="0"/>
          <w:i w:val="0"/>
          <w:color w:val="000000"/>
          <w:sz w:val="22"/>
        </w:rPr>
        <w:t>7</w:t>
      </w:r>
    </w:p>
    <w:p>
      <w:pPr>
        <w:autoSpaceDN w:val="0"/>
        <w:autoSpaceDE w:val="0"/>
        <w:widowControl/>
        <w:spacing w:line="302" w:lineRule="exact" w:before="476" w:after="0"/>
        <w:ind w:left="546" w:right="0" w:firstLine="0"/>
        <w:jc w:val="left"/>
      </w:pPr>
      <w:r>
        <w:rPr>
          <w:rFonts w:ascii="NimbusSanL" w:hAnsi="NimbusSanL" w:eastAsia="NimbusSanL"/>
          <w:b/>
          <w:i w:val="0"/>
          <w:color w:val="000000"/>
          <w:sz w:val="24"/>
        </w:rPr>
        <w:t>Task 2.6</w:t>
      </w:r>
    </w:p>
    <w:p>
      <w:pPr>
        <w:autoSpaceDN w:val="0"/>
        <w:autoSpaceDE w:val="0"/>
        <w:widowControl/>
        <w:spacing w:line="422" w:lineRule="exact" w:before="282" w:after="0"/>
        <w:ind w:left="546" w:right="0" w:firstLine="0"/>
        <w:jc w:val="left"/>
      </w:pPr>
      <w:r>
        <w:rPr>
          <w:rFonts w:ascii="NimbusSanL" w:hAnsi="NimbusSanL" w:eastAsia="NimbusSanL"/>
          <w:b w:val="0"/>
          <w:i w:val="0"/>
          <w:color w:val="000000"/>
          <w:sz w:val="22"/>
        </w:rPr>
        <w:t>Call your functions</w:t>
      </w:r>
      <w:r>
        <w:rPr>
          <w:rFonts w:ascii="SFTT1095" w:hAnsi="SFTT1095" w:eastAsia="SFTT1095"/>
          <w:b w:val="0"/>
          <w:i w:val="0"/>
          <w:color w:val="000000"/>
          <w:sz w:val="22"/>
        </w:rPr>
        <w:t xml:space="preserve"> task2_2 task2_3, task2_4, task2_5</w:t>
      </w:r>
      <w:r>
        <w:rPr>
          <w:rFonts w:ascii="NimbusSanL" w:hAnsi="NimbusSanL" w:eastAsia="NimbusSanL"/>
          <w:b w:val="0"/>
          <w:i w:val="0"/>
          <w:color w:val="000000"/>
          <w:sz w:val="22"/>
        </w:rPr>
        <w:t xml:space="preserve"> with the contents of the file</w:t>
      </w:r>
      <w:r>
        <w:rPr>
          <w:rFonts w:ascii="SFTT1095" w:hAnsi="SFTT1095" w:eastAsia="SFTT1095"/>
          <w:b w:val="0"/>
          <w:i w:val="0"/>
          <w:color w:val="000000"/>
          <w:sz w:val="22"/>
        </w:rPr>
        <w:t xml:space="preserve"> TEN.txt</w:t>
      </w:r>
      <w:r>
        <w:rPr>
          <w:rFonts w:ascii="NimbusSanL" w:hAnsi="NimbusSanL" w:eastAsia="NimbusSanL"/>
          <w:b w:val="0"/>
          <w:i w:val="0"/>
          <w:color w:val="000000"/>
          <w:sz w:val="22"/>
        </w:rPr>
        <w:t>, print-</w:t>
      </w:r>
      <w:r>
        <w:rPr>
          <w:rFonts w:ascii="NimbusSanL" w:hAnsi="NimbusSanL" w:eastAsia="NimbusSanL"/>
          <w:b w:val="0"/>
          <w:i w:val="0"/>
          <w:color w:val="000000"/>
          <w:sz w:val="22"/>
        </w:rPr>
        <w:t>ing the returned lists. For example, using the following statement:</w:t>
      </w:r>
    </w:p>
    <w:p>
      <w:pPr>
        <w:autoSpaceDN w:val="0"/>
        <w:tabs>
          <w:tab w:pos="10014" w:val="left"/>
        </w:tabs>
        <w:autoSpaceDE w:val="0"/>
        <w:widowControl/>
        <w:spacing w:line="286" w:lineRule="exact" w:before="258" w:after="0"/>
        <w:ind w:left="996" w:right="0" w:firstLine="0"/>
        <w:jc w:val="left"/>
      </w:pPr>
      <w:r>
        <w:rPr>
          <w:rFonts w:ascii="SFTT1095" w:hAnsi="SFTT1095" w:eastAsia="SFTT1095"/>
          <w:b w:val="0"/>
          <w:i w:val="0"/>
          <w:color w:val="000000"/>
          <w:sz w:val="22"/>
        </w:rPr>
        <w:t>print(task2_2(task2_1(’TEN.txt’)))</w:t>
      </w:r>
      <w:r>
        <w:rPr>
          <w:rFonts w:ascii="NimbusSanL" w:hAnsi="NimbusSanL" w:eastAsia="NimbusSanL"/>
          <w:b w:val="0"/>
          <w:i w:val="0"/>
          <w:color w:val="000000"/>
          <w:sz w:val="22"/>
        </w:rPr>
        <w:t xml:space="preserve">. </w:t>
      </w:r>
      <w:r>
        <w:tab/>
      </w:r>
      <w:r>
        <w:rPr>
          <w:rFonts w:ascii="NimbusSanL" w:hAnsi="NimbusSanL" w:eastAsia="NimbusSanL"/>
          <w:b w:val="0"/>
          <w:i w:val="0"/>
          <w:color w:val="000000"/>
          <w:sz w:val="22"/>
        </w:rPr>
        <w:t>[1]</w:t>
      </w:r>
    </w:p>
    <w:p>
      <w:pPr>
        <w:autoSpaceDN w:val="0"/>
        <w:autoSpaceDE w:val="0"/>
        <w:widowControl/>
        <w:spacing w:line="300" w:lineRule="exact" w:before="606" w:after="0"/>
        <w:ind w:left="546" w:right="0" w:firstLine="0"/>
        <w:jc w:val="left"/>
      </w:pPr>
      <w:r>
        <w:rPr>
          <w:rFonts w:ascii="NimbusSanL" w:hAnsi="NimbusSanL" w:eastAsia="NimbusSanL"/>
          <w:b/>
          <w:i w:val="0"/>
          <w:color w:val="000000"/>
          <w:sz w:val="24"/>
        </w:rPr>
        <w:t>Task 2.7</w:t>
      </w:r>
    </w:p>
    <w:p>
      <w:pPr>
        <w:autoSpaceDN w:val="0"/>
        <w:autoSpaceDE w:val="0"/>
        <w:widowControl/>
        <w:spacing w:line="438" w:lineRule="exact" w:before="268" w:after="0"/>
        <w:ind w:left="546" w:right="0" w:firstLine="0"/>
        <w:jc w:val="left"/>
      </w:pPr>
      <w:r>
        <w:rPr>
          <w:rFonts w:ascii="NimbusSanL" w:hAnsi="NimbusSanL" w:eastAsia="NimbusSanL"/>
          <w:b w:val="0"/>
          <w:i w:val="0"/>
          <w:color w:val="000000"/>
          <w:sz w:val="22"/>
        </w:rPr>
        <w:t>The</w:t>
      </w:r>
      <w:r>
        <w:rPr>
          <w:rFonts w:ascii="SFTT1095" w:hAnsi="SFTT1095" w:eastAsia="SFTT1095"/>
          <w:b w:val="0"/>
          <w:i w:val="0"/>
          <w:color w:val="000000"/>
          <w:sz w:val="22"/>
        </w:rPr>
        <w:t xml:space="preserve"> timeit</w:t>
      </w:r>
      <w:r>
        <w:rPr>
          <w:rFonts w:ascii="NimbusSanL" w:hAnsi="NimbusSanL" w:eastAsia="NimbusSanL"/>
          <w:b w:val="0"/>
          <w:i w:val="0"/>
          <w:color w:val="000000"/>
          <w:sz w:val="22"/>
        </w:rPr>
        <w:t xml:space="preserve"> library is built into Python and can be used to time simple function calls. Example code is </w:t>
      </w:r>
      <w:r>
        <w:rPr>
          <w:rFonts w:ascii="NimbusSanL" w:hAnsi="NimbusSanL" w:eastAsia="NimbusSanL"/>
          <w:b w:val="0"/>
          <w:i w:val="0"/>
          <w:color w:val="000000"/>
          <w:sz w:val="22"/>
        </w:rPr>
        <w:t>shown in</w:t>
      </w:r>
      <w:r>
        <w:rPr>
          <w:rFonts w:ascii="SFTT1095" w:hAnsi="SFTT1095" w:eastAsia="SFTT1095"/>
          <w:b w:val="0"/>
          <w:i w:val="0"/>
          <w:color w:val="000000"/>
          <w:sz w:val="22"/>
        </w:rPr>
        <w:t xml:space="preserve"> Task2_timing.py</w:t>
      </w:r>
      <w:r>
        <w:rPr>
          <w:rFonts w:ascii="NimbusSanL" w:hAnsi="NimbusSanL" w:eastAsia="NimbusSanL"/>
          <w:b w:val="0"/>
          <w:i w:val="0"/>
          <w:color w:val="000000"/>
          <w:sz w:val="22"/>
        </w:rPr>
        <w:t>. (The sample code assumes that it has access</w:t>
      </w:r>
      <w:r>
        <w:rPr>
          <w:rFonts w:ascii="SFTT1095" w:hAnsi="SFTT1095" w:eastAsia="SFTT1095"/>
          <w:b w:val="0"/>
          <w:i w:val="0"/>
          <w:color w:val="000000"/>
          <w:sz w:val="22"/>
        </w:rPr>
        <w:t xml:space="preserve"> task2_2</w:t>
      </w:r>
      <w:r>
        <w:rPr>
          <w:rFonts w:ascii="NimbusSanL" w:hAnsi="NimbusSanL" w:eastAsia="NimbusSanL"/>
          <w:b w:val="0"/>
          <w:i w:val="0"/>
          <w:color w:val="000000"/>
          <w:sz w:val="22"/>
        </w:rPr>
        <w:t xml:space="preserve"> function.)</w:t>
      </w:r>
    </w:p>
    <w:p>
      <w:pPr>
        <w:autoSpaceDN w:val="0"/>
        <w:autoSpaceDE w:val="0"/>
        <w:widowControl/>
        <w:spacing w:line="430" w:lineRule="exact" w:before="98" w:after="0"/>
        <w:ind w:left="546" w:right="20" w:firstLine="0"/>
        <w:jc w:val="both"/>
      </w:pPr>
      <w:r>
        <w:rPr>
          <w:rFonts w:ascii="NimbusSanL" w:hAnsi="NimbusSanL" w:eastAsia="NimbusSanL"/>
          <w:b w:val="0"/>
          <w:i w:val="0"/>
          <w:color w:val="000000"/>
          <w:sz w:val="22"/>
        </w:rPr>
        <w:t>Using the</w:t>
      </w:r>
      <w:r>
        <w:rPr>
          <w:rFonts w:ascii="SFTT1095" w:hAnsi="SFTT1095" w:eastAsia="SFTT1095"/>
          <w:b w:val="0"/>
          <w:i w:val="0"/>
          <w:color w:val="000000"/>
          <w:sz w:val="22"/>
        </w:rPr>
        <w:t xml:space="preserve"> timeit</w:t>
      </w:r>
      <w:r>
        <w:rPr>
          <w:rFonts w:ascii="NimbusSanL" w:hAnsi="NimbusSanL" w:eastAsia="NimbusSanL"/>
          <w:b w:val="0"/>
          <w:i w:val="0"/>
          <w:color w:val="000000"/>
          <w:sz w:val="22"/>
        </w:rPr>
        <w:t xml:space="preserve"> module, or other evidence, and the three text files provided with this question, </w:t>
      </w:r>
      <w:r>
        <w:rPr>
          <w:rFonts w:ascii="NimbusSanL" w:hAnsi="NimbusSanL" w:eastAsia="NimbusSanL"/>
          <w:b w:val="0"/>
          <w:i w:val="0"/>
          <w:color w:val="000000"/>
          <w:sz w:val="22"/>
        </w:rPr>
        <w:t xml:space="preserve">compare and contrast, including mention of orders of growth, the time complexity of the different </w:t>
      </w:r>
      <w:r>
        <w:rPr>
          <w:rFonts w:ascii="NimbusSanL" w:hAnsi="NimbusSanL" w:eastAsia="NimbusSanL"/>
          <w:b w:val="0"/>
          <w:i w:val="0"/>
          <w:color w:val="000000"/>
          <w:sz w:val="22"/>
        </w:rPr>
        <w:t>sorting algorithms.</w:t>
      </w:r>
    </w:p>
    <w:p>
      <w:pPr>
        <w:autoSpaceDN w:val="0"/>
        <w:tabs>
          <w:tab w:pos="10014" w:val="left"/>
        </w:tabs>
        <w:autoSpaceDE w:val="0"/>
        <w:widowControl/>
        <w:spacing w:line="270" w:lineRule="exact" w:before="258" w:after="0"/>
        <w:ind w:left="546" w:right="0" w:firstLine="0"/>
        <w:jc w:val="left"/>
      </w:pPr>
      <w:r>
        <w:rPr>
          <w:rFonts w:ascii="NimbusSanL" w:hAnsi="NimbusSanL" w:eastAsia="NimbusSanL"/>
          <w:b w:val="0"/>
          <w:i w:val="0"/>
          <w:color w:val="000000"/>
          <w:sz w:val="22"/>
        </w:rPr>
        <w:t xml:space="preserve">Save your Jupyter notebook for Task 2. </w:t>
      </w:r>
      <w:r>
        <w:tab/>
      </w:r>
      <w:r>
        <w:rPr>
          <w:rFonts w:ascii="NimbusSanL" w:hAnsi="NimbusSanL" w:eastAsia="NimbusSanL"/>
          <w:b w:val="0"/>
          <w:i w:val="0"/>
          <w:color w:val="000000"/>
          <w:sz w:val="22"/>
        </w:rPr>
        <w:t>[5]</w:t>
      </w:r>
    </w:p>
    <w:p>
      <w:pPr>
        <w:autoSpaceDN w:val="0"/>
        <w:tabs>
          <w:tab w:pos="9160" w:val="left"/>
        </w:tabs>
        <w:autoSpaceDE w:val="0"/>
        <w:widowControl/>
        <w:spacing w:line="276" w:lineRule="exact" w:before="7006" w:after="0"/>
        <w:ind w:left="0" w:right="0" w:firstLine="0"/>
        <w:jc w:val="left"/>
      </w:pPr>
      <w:r>
        <w:rPr>
          <w:rFonts w:ascii="NimbusSanL" w:hAnsi="NimbusSanL" w:eastAsia="NimbusSanL"/>
          <w:b w:val="0"/>
          <w:i w:val="0"/>
          <w:color w:val="000000"/>
          <w:sz w:val="22"/>
        </w:rPr>
        <w:t xml:space="preserve">©NJC </w:t>
      </w:r>
      <w:r>
        <w:tab/>
      </w:r>
      <w:r>
        <w:rPr>
          <w:rFonts w:ascii="NimbusSanL" w:hAnsi="NimbusSanL" w:eastAsia="NimbusSanL"/>
          <w:b/>
          <w:i w:val="0"/>
          <w:color w:val="000000"/>
          <w:sz w:val="22"/>
        </w:rPr>
        <w:t>[Turn Over</w:t>
      </w:r>
    </w:p>
    <w:p>
      <w:pPr>
        <w:sectPr>
          <w:pgSz w:w="12240" w:h="15840"/>
          <w:pgMar w:top="132" w:right="1114" w:bottom="802" w:left="850" w:header="720" w:footer="720" w:gutter="0"/>
          <w:cols w:space="720" w:num="1" w:equalWidth="0">
            <w:col w:w="10276" w:space="0"/>
            <w:col w:w="10276" w:space="0"/>
            <w:col w:w="10276" w:space="0"/>
            <w:col w:w="10276" w:space="0"/>
            <w:col w:w="10276" w:space="0"/>
            <w:col w:w="10276" w:space="0"/>
            <w:col w:w="10276" w:space="0"/>
            <w:col w:w="5394" w:space="0"/>
            <w:col w:w="4881" w:space="0"/>
            <w:col w:w="10276" w:space="0"/>
          </w:cols>
          <w:docGrid w:linePitch="360"/>
        </w:sectPr>
      </w:pPr>
    </w:p>
    <w:p>
      <w:pPr>
        <w:autoSpaceDN w:val="0"/>
        <w:autoSpaceDE w:val="0"/>
        <w:widowControl/>
        <w:spacing w:line="132" w:lineRule="exact" w:before="0" w:after="0"/>
        <w:ind w:left="0" w:right="0"/>
      </w:pPr>
    </w:p>
    <w:p>
      <w:pPr>
        <w:autoSpaceDN w:val="0"/>
        <w:autoSpaceDE w:val="0"/>
        <w:widowControl/>
        <w:spacing w:line="272" w:lineRule="exact" w:before="0" w:after="0"/>
        <w:ind w:left="0" w:right="0" w:firstLine="0"/>
        <w:jc w:val="center"/>
      </w:pPr>
      <w:r>
        <w:rPr>
          <w:rFonts w:ascii="NimbusSanL" w:hAnsi="NimbusSanL" w:eastAsia="NimbusSanL"/>
          <w:b w:val="0"/>
          <w:i w:val="0"/>
          <w:color w:val="000000"/>
          <w:sz w:val="22"/>
        </w:rPr>
        <w:t>8</w:t>
      </w:r>
    </w:p>
    <w:p>
      <w:pPr>
        <w:autoSpaceDN w:val="0"/>
        <w:autoSpaceDE w:val="0"/>
        <w:widowControl/>
        <w:spacing w:line="438" w:lineRule="exact" w:before="332" w:after="0"/>
        <w:ind w:left="546" w:right="22" w:hanging="232"/>
        <w:jc w:val="both"/>
      </w:pPr>
      <w:r>
        <w:rPr>
          <w:rFonts w:ascii="NimbusSanL" w:hAnsi="NimbusSanL" w:eastAsia="NimbusSanL"/>
          <w:b/>
          <w:i w:val="0"/>
          <w:color w:val="000000"/>
          <w:sz w:val="22"/>
        </w:rPr>
        <w:t>3</w:t>
      </w:r>
      <w:r>
        <w:rPr>
          <w:rFonts w:ascii="NimbusSanL" w:hAnsi="NimbusSanL" w:eastAsia="NimbusSanL"/>
          <w:b w:val="0"/>
          <w:i w:val="0"/>
          <w:color w:val="000000"/>
          <w:sz w:val="22"/>
        </w:rPr>
        <w:t xml:space="preserve"> A hobbyist programmer is trying to create a web browser. A feature he wants the web browser to have </w:t>
      </w:r>
      <w:r>
        <w:rPr>
          <w:rFonts w:ascii="NimbusSanL" w:hAnsi="NimbusSanL" w:eastAsia="NimbusSanL"/>
          <w:b w:val="0"/>
          <w:i w:val="0"/>
          <w:color w:val="000000"/>
          <w:sz w:val="22"/>
        </w:rPr>
        <w:t>is the ability to revisit previously accessed web pages. To achieve this, he designed a class,</w:t>
      </w:r>
      <w:r>
        <w:rPr>
          <w:rFonts w:ascii="SFTT1095" w:hAnsi="SFTT1095" w:eastAsia="SFTT1095"/>
          <w:b w:val="0"/>
          <w:i w:val="0"/>
          <w:color w:val="000000"/>
          <w:sz w:val="22"/>
        </w:rPr>
        <w:t xml:space="preserve"> Stack</w:t>
      </w:r>
      <w:r>
        <w:rPr>
          <w:rFonts w:ascii="NimbusSanL" w:hAnsi="NimbusSanL" w:eastAsia="NimbusSanL"/>
          <w:b w:val="0"/>
          <w:i w:val="0"/>
          <w:color w:val="000000"/>
          <w:sz w:val="22"/>
        </w:rPr>
        <w:t xml:space="preserve">, </w:t>
      </w:r>
      <w:r>
        <w:rPr>
          <w:rFonts w:ascii="NimbusSanL" w:hAnsi="NimbusSanL" w:eastAsia="NimbusSanL"/>
          <w:b w:val="0"/>
          <w:i w:val="0"/>
          <w:color w:val="000000"/>
          <w:sz w:val="22"/>
        </w:rPr>
        <w:t xml:space="preserve">to represent a stack of the user’s browsing history, which includes the web pages with its associated </w:t>
      </w:r>
      <w:r>
        <w:rPr>
          <w:rFonts w:ascii="NimbusSanL" w:hAnsi="NimbusSanL" w:eastAsia="NimbusSanL"/>
          <w:b w:val="0"/>
          <w:i w:val="0"/>
          <w:color w:val="000000"/>
          <w:sz w:val="22"/>
        </w:rPr>
        <w:t>page title and time of visit.</w:t>
      </w:r>
    </w:p>
    <w:p>
      <w:pPr>
        <w:autoSpaceDN w:val="0"/>
        <w:autoSpaceDE w:val="0"/>
        <w:widowControl/>
        <w:spacing w:line="440" w:lineRule="exact" w:before="78" w:after="194"/>
        <w:ind w:left="546" w:right="0" w:firstLine="0"/>
        <w:jc w:val="left"/>
      </w:pPr>
      <w:r>
        <w:rPr>
          <w:rFonts w:ascii="NimbusSanL" w:hAnsi="NimbusSanL" w:eastAsia="NimbusSanL"/>
          <w:b w:val="0"/>
          <w:i w:val="0"/>
          <w:color w:val="000000"/>
          <w:sz w:val="22"/>
        </w:rPr>
        <w:t xml:space="preserve">For each of the sub-tasks, add a comment statement at the beginning of the code using the hash </w:t>
      </w:r>
      <w:r>
        <w:rPr>
          <w:rFonts w:ascii="NimbusSanL" w:hAnsi="NimbusSanL" w:eastAsia="NimbusSanL"/>
          <w:b w:val="0"/>
          <w:i w:val="0"/>
          <w:color w:val="000000"/>
          <w:sz w:val="22"/>
        </w:rPr>
        <w:t>symbol ‘#’ to indicate the sub-task the program code belongs to, for example: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25.99999999999994" w:type="dxa"/>
      </w:tblPr>
      <w:tblGrid>
        <w:gridCol w:w="5139"/>
        <w:gridCol w:w="5139"/>
      </w:tblGrid>
      <w:tr>
        <w:trPr>
          <w:trHeight w:hRule="exact" w:val="612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70" w:after="0"/>
              <w:ind w:left="0" w:right="38" w:firstLine="0"/>
              <w:jc w:val="right"/>
            </w:pPr>
            <w:r>
              <w:rPr>
                <w:rFonts w:ascii="SFTT1095" w:hAnsi="SFTT1095" w:eastAsia="SFTT1095"/>
                <w:b w:val="0"/>
                <w:i w:val="0"/>
                <w:color w:val="000000"/>
                <w:sz w:val="22"/>
              </w:rPr>
              <w:t>In [1] :</w:t>
            </w:r>
          </w:p>
        </w:tc>
        <w:tc>
          <w:tcPr>
            <w:tcW w:type="dxa" w:w="7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80.0" w:type="dxa"/>
            </w:tblPr>
            <w:tblGrid>
              <w:gridCol w:w="7800"/>
            </w:tblGrid>
            <w:tr>
              <w:trPr>
                <w:trHeight w:hRule="exact" w:val="522"/>
              </w:trPr>
              <w:tc>
                <w:tcPr>
                  <w:tcW w:type="dxa" w:w="6852"/>
                  <w:tcBorders>
                    <w:start w:sz="3.184000015258789" w:val="single" w:color="#000000"/>
                    <w:top w:sz="3.184000015258789" w:val="single" w:color="#000000"/>
                    <w:end w:sz="3.184000015258789" w:val="single" w:color="#000000"/>
                    <w:bottom w:sz="3.18400001525878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6" w:lineRule="exact" w:before="0" w:after="0"/>
                    <w:ind w:left="116" w:right="5328" w:firstLine="0"/>
                    <w:jc w:val="left"/>
                  </w:pPr>
                  <w:r>
                    <w:rPr>
                      <w:rFonts w:ascii="SFTT1095" w:hAnsi="SFTT1095" w:eastAsia="SFTT1095"/>
                      <w:b w:val="0"/>
                      <w:i w:val="0"/>
                      <w:color w:val="000000"/>
                      <w:sz w:val="22"/>
                    </w:rPr>
                    <w:t xml:space="preserve">#Task 3.1 </w:t>
                  </w:r>
                  <w:r>
                    <w:br/>
                  </w:r>
                  <w:r>
                    <w:rPr>
                      <w:rFonts w:ascii="SFTT1095" w:hAnsi="SFTT1095" w:eastAsia="SFTT1095"/>
                      <w:b w:val="0"/>
                      <w:i w:val="0"/>
                      <w:color w:val="000000"/>
                      <w:sz w:val="22"/>
                    </w:rPr>
                    <w:t>Program Code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58" w:lineRule="exact" w:before="0" w:after="0"/>
        <w:ind w:left="1806" w:right="0" w:firstLine="0"/>
        <w:jc w:val="left"/>
      </w:pPr>
      <w:r>
        <w:rPr>
          <w:rFonts w:ascii="SFTT1095" w:hAnsi="SFTT1095" w:eastAsia="SFTT1095"/>
          <w:b w:val="0"/>
          <w:i w:val="0"/>
          <w:color w:val="000000"/>
          <w:sz w:val="22"/>
        </w:rPr>
        <w:t>Output:</w:t>
      </w:r>
    </w:p>
    <w:p>
      <w:pPr>
        <w:autoSpaceDN w:val="0"/>
        <w:autoSpaceDE w:val="0"/>
        <w:widowControl/>
        <w:spacing w:line="300" w:lineRule="exact" w:before="408" w:after="0"/>
        <w:ind w:left="546" w:right="0" w:firstLine="0"/>
        <w:jc w:val="left"/>
      </w:pPr>
      <w:r>
        <w:rPr>
          <w:rFonts w:ascii="NimbusSanL" w:hAnsi="NimbusSanL" w:eastAsia="NimbusSanL"/>
          <w:b/>
          <w:i w:val="0"/>
          <w:color w:val="000000"/>
          <w:sz w:val="24"/>
        </w:rPr>
        <w:t>Task 3.1</w:t>
      </w:r>
    </w:p>
    <w:p>
      <w:pPr>
        <w:autoSpaceDN w:val="0"/>
        <w:autoSpaceDE w:val="0"/>
        <w:widowControl/>
        <w:spacing w:line="430" w:lineRule="exact" w:before="268" w:after="0"/>
        <w:ind w:left="546" w:right="22" w:firstLine="0"/>
        <w:jc w:val="both"/>
      </w:pPr>
      <w:r>
        <w:rPr>
          <w:rFonts w:ascii="NimbusSanL" w:hAnsi="NimbusSanL" w:eastAsia="NimbusSanL"/>
          <w:b w:val="0"/>
          <w:i w:val="0"/>
          <w:color w:val="000000"/>
          <w:sz w:val="22"/>
        </w:rPr>
        <w:t>To facilitate the ease of retrieval of the pages, the programmer decide to create a class</w:t>
      </w:r>
      <w:r>
        <w:rPr>
          <w:rFonts w:ascii="SFTT1095" w:hAnsi="SFTT1095" w:eastAsia="SFTT1095"/>
          <w:b w:val="0"/>
          <w:i w:val="0"/>
          <w:color w:val="000000"/>
          <w:sz w:val="22"/>
        </w:rPr>
        <w:t xml:space="preserve"> Page</w:t>
      </w:r>
      <w:r>
        <w:rPr>
          <w:rFonts w:ascii="NimbusSanL" w:hAnsi="NimbusSanL" w:eastAsia="NimbusSanL"/>
          <w:b w:val="0"/>
          <w:i w:val="0"/>
          <w:color w:val="000000"/>
          <w:sz w:val="22"/>
        </w:rPr>
        <w:t xml:space="preserve"> to store </w:t>
      </w:r>
      <w:r>
        <w:rPr>
          <w:rFonts w:ascii="NimbusSanL" w:hAnsi="NimbusSanL" w:eastAsia="NimbusSanL"/>
          <w:b w:val="0"/>
          <w:i w:val="0"/>
          <w:color w:val="000000"/>
          <w:sz w:val="22"/>
        </w:rPr>
        <w:t xml:space="preserve">the addresses, its title and the timestamp when it was first accessed. The class will store the following </w:t>
      </w:r>
      <w:r>
        <w:rPr>
          <w:rFonts w:ascii="NimbusSanL" w:hAnsi="NimbusSanL" w:eastAsia="NimbusSanL"/>
          <w:b w:val="0"/>
          <w:i w:val="0"/>
          <w:color w:val="000000"/>
          <w:sz w:val="22"/>
        </w:rPr>
        <w:t>data:</w:t>
      </w:r>
    </w:p>
    <w:p>
      <w:pPr>
        <w:autoSpaceDN w:val="0"/>
        <w:autoSpaceDE w:val="0"/>
        <w:widowControl/>
        <w:spacing w:line="288" w:lineRule="exact" w:before="330" w:after="0"/>
        <w:ind w:left="840" w:right="0" w:firstLine="0"/>
        <w:jc w:val="left"/>
      </w:pPr>
      <w:r>
        <w:rPr>
          <w:rFonts w:ascii="NimbusSanL" w:hAnsi="NimbusSanL" w:eastAsia="NimbusSanL"/>
          <w:b w:val="0"/>
          <w:i w:val="0"/>
          <w:color w:val="000000"/>
          <w:sz w:val="22"/>
        </w:rPr>
        <w:t>•</w:t>
      </w:r>
      <w:r>
        <w:rPr>
          <w:rFonts w:ascii="SFTT1095" w:hAnsi="SFTT1095" w:eastAsia="SFTT1095"/>
          <w:b w:val="0"/>
          <w:i w:val="0"/>
          <w:color w:val="000000"/>
          <w:sz w:val="22"/>
        </w:rPr>
        <w:t xml:space="preserve"> page_address</w:t>
      </w:r>
      <w:r>
        <w:rPr>
          <w:rFonts w:ascii="NimbusSanL" w:hAnsi="NimbusSanL" w:eastAsia="NimbusSanL"/>
          <w:b w:val="0"/>
          <w:i w:val="0"/>
          <w:color w:val="000000"/>
          <w:sz w:val="22"/>
        </w:rPr>
        <w:t xml:space="preserve"> - stored as a string</w:t>
      </w:r>
    </w:p>
    <w:p>
      <w:pPr>
        <w:autoSpaceDN w:val="0"/>
        <w:autoSpaceDE w:val="0"/>
        <w:widowControl/>
        <w:spacing w:line="286" w:lineRule="exact" w:before="214" w:after="0"/>
        <w:ind w:left="840" w:right="0" w:firstLine="0"/>
        <w:jc w:val="left"/>
      </w:pPr>
      <w:r>
        <w:rPr>
          <w:rFonts w:ascii="NimbusSanL" w:hAnsi="NimbusSanL" w:eastAsia="NimbusSanL"/>
          <w:b w:val="0"/>
          <w:i w:val="0"/>
          <w:color w:val="000000"/>
          <w:sz w:val="22"/>
        </w:rPr>
        <w:t>•</w:t>
      </w:r>
      <w:r>
        <w:rPr>
          <w:rFonts w:ascii="SFTT1095" w:hAnsi="SFTT1095" w:eastAsia="SFTT1095"/>
          <w:b w:val="0"/>
          <w:i w:val="0"/>
          <w:color w:val="000000"/>
          <w:sz w:val="22"/>
        </w:rPr>
        <w:t xml:space="preserve"> page_title</w:t>
      </w:r>
      <w:r>
        <w:rPr>
          <w:rFonts w:ascii="NimbusSanL" w:hAnsi="NimbusSanL" w:eastAsia="NimbusSanL"/>
          <w:b w:val="0"/>
          <w:i w:val="0"/>
          <w:color w:val="000000"/>
          <w:sz w:val="22"/>
        </w:rPr>
        <w:t xml:space="preserve"> - also stored as a string</w:t>
      </w:r>
    </w:p>
    <w:p>
      <w:pPr>
        <w:autoSpaceDN w:val="0"/>
        <w:tabs>
          <w:tab w:pos="1026" w:val="left"/>
        </w:tabs>
        <w:autoSpaceDE w:val="0"/>
        <w:widowControl/>
        <w:spacing w:line="422" w:lineRule="exact" w:before="80" w:after="0"/>
        <w:ind w:left="840" w:right="0" w:firstLine="0"/>
        <w:jc w:val="left"/>
      </w:pPr>
      <w:r>
        <w:rPr>
          <w:rFonts w:ascii="NimbusSanL" w:hAnsi="NimbusSanL" w:eastAsia="NimbusSanL"/>
          <w:b w:val="0"/>
          <w:i w:val="0"/>
          <w:color w:val="000000"/>
          <w:sz w:val="22"/>
        </w:rPr>
        <w:t>•</w:t>
      </w:r>
      <w:r>
        <w:rPr>
          <w:rFonts w:ascii="SFTT1095" w:hAnsi="SFTT1095" w:eastAsia="SFTT1095"/>
          <w:b w:val="0"/>
          <w:i w:val="0"/>
          <w:color w:val="000000"/>
          <w:sz w:val="22"/>
        </w:rPr>
        <w:t xml:space="preserve"> time_stamp</w:t>
      </w:r>
      <w:r>
        <w:rPr>
          <w:rFonts w:ascii="NimbusSanL" w:hAnsi="NimbusSanL" w:eastAsia="NimbusSanL"/>
          <w:b w:val="0"/>
          <w:i w:val="0"/>
          <w:color w:val="000000"/>
          <w:sz w:val="22"/>
        </w:rPr>
        <w:t xml:space="preserve"> - a string with the format</w:t>
      </w:r>
      <w:r>
        <w:rPr>
          <w:rFonts w:ascii="SFTT1095" w:hAnsi="SFTT1095" w:eastAsia="SFTT1095"/>
          <w:b w:val="0"/>
          <w:i w:val="0"/>
          <w:color w:val="000000"/>
          <w:sz w:val="22"/>
        </w:rPr>
        <w:t xml:space="preserve"> YYYY-MM-DDTHH:MM:SSZ</w:t>
      </w:r>
      <w:r>
        <w:rPr>
          <w:rFonts w:ascii="NimbusSanL" w:hAnsi="NimbusSanL" w:eastAsia="NimbusSanL"/>
          <w:b w:val="0"/>
          <w:i w:val="0"/>
          <w:color w:val="000000"/>
          <w:sz w:val="22"/>
        </w:rPr>
        <w:t>, where</w:t>
      </w:r>
      <w:r>
        <w:rPr>
          <w:rFonts w:ascii="SFTT1095" w:hAnsi="SFTT1095" w:eastAsia="SFTT1095"/>
          <w:b w:val="0"/>
          <w:i w:val="0"/>
          <w:color w:val="000000"/>
          <w:sz w:val="22"/>
        </w:rPr>
        <w:t xml:space="preserve"> YYYY-MM-DD</w:t>
      </w:r>
      <w:r>
        <w:rPr>
          <w:rFonts w:ascii="NimbusSanL" w:hAnsi="NimbusSanL" w:eastAsia="NimbusSanL"/>
          <w:b w:val="0"/>
          <w:i w:val="0"/>
          <w:color w:val="000000"/>
          <w:sz w:val="22"/>
        </w:rPr>
        <w:t xml:space="preserve"> and</w:t>
      </w:r>
      <w:r>
        <w:rPr>
          <w:rFonts w:ascii="SFTT1095" w:hAnsi="SFTT1095" w:eastAsia="SFTT1095"/>
          <w:b w:val="0"/>
          <w:i w:val="0"/>
          <w:color w:val="000000"/>
          <w:sz w:val="22"/>
        </w:rPr>
        <w:t xml:space="preserve"> HH:MM:SS </w:t>
      </w:r>
      <w:r>
        <w:tab/>
      </w:r>
      <w:r>
        <w:rPr>
          <w:rFonts w:ascii="NimbusSanL" w:hAnsi="NimbusSanL" w:eastAsia="NimbusSanL"/>
          <w:b w:val="0"/>
          <w:i w:val="0"/>
          <w:color w:val="000000"/>
          <w:sz w:val="22"/>
        </w:rPr>
        <w:t>are the dates and hours at which the addresses were visited.</w:t>
      </w:r>
    </w:p>
    <w:p>
      <w:pPr>
        <w:autoSpaceDN w:val="0"/>
        <w:autoSpaceDE w:val="0"/>
        <w:widowControl/>
        <w:spacing w:line="270" w:lineRule="exact" w:before="332" w:after="0"/>
        <w:ind w:left="546" w:right="0" w:firstLine="0"/>
        <w:jc w:val="left"/>
      </w:pPr>
      <w:r>
        <w:rPr>
          <w:rFonts w:ascii="NimbusSanL" w:hAnsi="NimbusSanL" w:eastAsia="NimbusSanL"/>
          <w:b w:val="0"/>
          <w:i w:val="0"/>
          <w:color w:val="000000"/>
          <w:sz w:val="22"/>
        </w:rPr>
        <w:t>The class has the following methods defined on it:</w:t>
      </w:r>
    </w:p>
    <w:p>
      <w:pPr>
        <w:autoSpaceDN w:val="0"/>
        <w:autoSpaceDE w:val="0"/>
        <w:widowControl/>
        <w:spacing w:line="286" w:lineRule="exact" w:before="330" w:after="0"/>
        <w:ind w:left="840" w:right="0" w:firstLine="0"/>
        <w:jc w:val="left"/>
      </w:pPr>
      <w:r>
        <w:rPr>
          <w:rFonts w:ascii="NimbusSanL" w:hAnsi="NimbusSanL" w:eastAsia="NimbusSanL"/>
          <w:b w:val="0"/>
          <w:i w:val="0"/>
          <w:color w:val="000000"/>
          <w:sz w:val="22"/>
        </w:rPr>
        <w:t>•</w:t>
      </w:r>
      <w:r>
        <w:rPr>
          <w:rFonts w:ascii="SFTT1095" w:hAnsi="SFTT1095" w:eastAsia="SFTT1095"/>
          <w:b w:val="0"/>
          <w:i w:val="0"/>
          <w:color w:val="000000"/>
          <w:sz w:val="22"/>
        </w:rPr>
        <w:t xml:space="preserve"> get_address()</w:t>
      </w:r>
      <w:r>
        <w:rPr>
          <w:rFonts w:ascii="NimbusSanL" w:hAnsi="NimbusSanL" w:eastAsia="NimbusSanL"/>
          <w:b w:val="0"/>
          <w:i w:val="0"/>
          <w:color w:val="000000"/>
          <w:sz w:val="22"/>
        </w:rPr>
        <w:t>: returns the address of the visited page</w:t>
      </w:r>
    </w:p>
    <w:p>
      <w:pPr>
        <w:autoSpaceDN w:val="0"/>
        <w:autoSpaceDE w:val="0"/>
        <w:widowControl/>
        <w:spacing w:line="286" w:lineRule="exact" w:before="216" w:after="0"/>
        <w:ind w:left="840" w:right="0" w:firstLine="0"/>
        <w:jc w:val="left"/>
      </w:pPr>
      <w:r>
        <w:rPr>
          <w:rFonts w:ascii="NimbusSanL" w:hAnsi="NimbusSanL" w:eastAsia="NimbusSanL"/>
          <w:b w:val="0"/>
          <w:i w:val="0"/>
          <w:color w:val="000000"/>
          <w:sz w:val="22"/>
        </w:rPr>
        <w:t>•</w:t>
      </w:r>
      <w:r>
        <w:rPr>
          <w:rFonts w:ascii="SFTT1095" w:hAnsi="SFTT1095" w:eastAsia="SFTT1095"/>
          <w:b w:val="0"/>
          <w:i w:val="0"/>
          <w:color w:val="000000"/>
          <w:sz w:val="22"/>
        </w:rPr>
        <w:t xml:space="preserve"> get_title()</w:t>
      </w:r>
      <w:r>
        <w:rPr>
          <w:rFonts w:ascii="NimbusSanL" w:hAnsi="NimbusSanL" w:eastAsia="NimbusSanL"/>
          <w:b w:val="0"/>
          <w:i w:val="0"/>
          <w:color w:val="000000"/>
          <w:sz w:val="22"/>
        </w:rPr>
        <w:t>: returns the title of the visited page</w:t>
      </w:r>
    </w:p>
    <w:p>
      <w:pPr>
        <w:autoSpaceDN w:val="0"/>
        <w:autoSpaceDE w:val="0"/>
        <w:widowControl/>
        <w:spacing w:line="286" w:lineRule="exact" w:before="216" w:after="0"/>
        <w:ind w:left="840" w:right="0" w:firstLine="0"/>
        <w:jc w:val="left"/>
      </w:pPr>
      <w:r>
        <w:rPr>
          <w:rFonts w:ascii="NimbusSanL" w:hAnsi="NimbusSanL" w:eastAsia="NimbusSanL"/>
          <w:b w:val="0"/>
          <w:i w:val="0"/>
          <w:color w:val="000000"/>
          <w:sz w:val="22"/>
        </w:rPr>
        <w:t>•</w:t>
      </w:r>
      <w:r>
        <w:rPr>
          <w:rFonts w:ascii="SFTT1095" w:hAnsi="SFTT1095" w:eastAsia="SFTT1095"/>
          <w:b w:val="0"/>
          <w:i w:val="0"/>
          <w:color w:val="000000"/>
          <w:sz w:val="22"/>
        </w:rPr>
        <w:t xml:space="preserve"> get_date()</w:t>
      </w:r>
      <w:r>
        <w:rPr>
          <w:rFonts w:ascii="NimbusSanL" w:hAnsi="NimbusSanL" w:eastAsia="NimbusSanL"/>
          <w:b w:val="0"/>
          <w:i w:val="0"/>
          <w:color w:val="000000"/>
          <w:sz w:val="22"/>
        </w:rPr>
        <w:t>: returns</w:t>
      </w:r>
      <w:r>
        <w:rPr>
          <w:rFonts w:ascii="SFTT1095" w:hAnsi="SFTT1095" w:eastAsia="SFTT1095"/>
          <w:b w:val="0"/>
          <w:i w:val="0"/>
          <w:color w:val="000000"/>
          <w:sz w:val="22"/>
        </w:rPr>
        <w:t xml:space="preserve"> YYYY-MM-DD</w:t>
      </w:r>
      <w:r>
        <w:rPr>
          <w:rFonts w:ascii="NimbusSanL" w:hAnsi="NimbusSanL" w:eastAsia="NimbusSanL"/>
          <w:b w:val="0"/>
          <w:i w:val="0"/>
          <w:color w:val="000000"/>
          <w:sz w:val="22"/>
        </w:rPr>
        <w:t xml:space="preserve"> part of the time stamp</w:t>
      </w:r>
    </w:p>
    <w:p>
      <w:pPr>
        <w:autoSpaceDN w:val="0"/>
        <w:autoSpaceDE w:val="0"/>
        <w:widowControl/>
        <w:spacing w:line="288" w:lineRule="exact" w:before="214" w:after="0"/>
        <w:ind w:left="840" w:right="0" w:firstLine="0"/>
        <w:jc w:val="left"/>
      </w:pPr>
      <w:r>
        <w:rPr>
          <w:rFonts w:ascii="NimbusSanL" w:hAnsi="NimbusSanL" w:eastAsia="NimbusSanL"/>
          <w:b w:val="0"/>
          <w:i w:val="0"/>
          <w:color w:val="000000"/>
          <w:sz w:val="22"/>
        </w:rPr>
        <w:t>•</w:t>
      </w:r>
      <w:r>
        <w:rPr>
          <w:rFonts w:ascii="SFTT1095" w:hAnsi="SFTT1095" w:eastAsia="SFTT1095"/>
          <w:b w:val="0"/>
          <w:i w:val="0"/>
          <w:color w:val="000000"/>
          <w:sz w:val="22"/>
        </w:rPr>
        <w:t xml:space="preserve"> get_hour()</w:t>
      </w:r>
      <w:r>
        <w:rPr>
          <w:rFonts w:ascii="NimbusSanL" w:hAnsi="NimbusSanL" w:eastAsia="NimbusSanL"/>
          <w:b w:val="0"/>
          <w:i w:val="0"/>
          <w:color w:val="000000"/>
          <w:sz w:val="22"/>
        </w:rPr>
        <w:t>: returns</w:t>
      </w:r>
      <w:r>
        <w:rPr>
          <w:rFonts w:ascii="SFTT1095" w:hAnsi="SFTT1095" w:eastAsia="SFTT1095"/>
          <w:b w:val="0"/>
          <w:i w:val="0"/>
          <w:color w:val="000000"/>
          <w:sz w:val="22"/>
        </w:rPr>
        <w:t xml:space="preserve"> HH:MM:SS</w:t>
      </w:r>
      <w:r>
        <w:rPr>
          <w:rFonts w:ascii="NimbusSanL" w:hAnsi="NimbusSanL" w:eastAsia="NimbusSanL"/>
          <w:b w:val="0"/>
          <w:i w:val="0"/>
          <w:color w:val="000000"/>
          <w:sz w:val="22"/>
        </w:rPr>
        <w:t xml:space="preserve"> part of the time stamp</w:t>
      </w:r>
    </w:p>
    <w:p>
      <w:pPr>
        <w:autoSpaceDN w:val="0"/>
        <w:autoSpaceDE w:val="0"/>
        <w:widowControl/>
        <w:spacing w:line="438" w:lineRule="exact" w:before="64" w:after="0"/>
        <w:ind w:left="1026" w:right="20" w:hanging="186"/>
        <w:jc w:val="both"/>
      </w:pPr>
      <w:r>
        <w:rPr>
          <w:rFonts w:ascii="NimbusSanL" w:hAnsi="NimbusSanL" w:eastAsia="NimbusSanL"/>
          <w:b w:val="0"/>
          <w:i w:val="0"/>
          <w:color w:val="000000"/>
          <w:sz w:val="22"/>
        </w:rPr>
        <w:t>•</w:t>
      </w:r>
      <w:r>
        <w:rPr>
          <w:rFonts w:ascii="SFTT1095" w:hAnsi="SFTT1095" w:eastAsia="SFTT1095"/>
          <w:b w:val="0"/>
          <w:i w:val="0"/>
          <w:color w:val="000000"/>
          <w:sz w:val="22"/>
        </w:rPr>
        <w:t xml:space="preserve"> display()</w:t>
      </w:r>
      <w:r>
        <w:rPr>
          <w:rFonts w:ascii="NimbusSanL" w:hAnsi="NimbusSanL" w:eastAsia="NimbusSanL"/>
          <w:b w:val="0"/>
          <w:i w:val="0"/>
          <w:color w:val="000000"/>
          <w:sz w:val="22"/>
        </w:rPr>
        <w:t>: returns a string of the form</w:t>
      </w:r>
      <w:r>
        <w:rPr>
          <w:rFonts w:ascii="SFTT1095" w:hAnsi="SFTT1095" w:eastAsia="SFTT1095"/>
          <w:b w:val="0"/>
          <w:i w:val="0"/>
          <w:color w:val="000000"/>
          <w:sz w:val="22"/>
        </w:rPr>
        <w:t xml:space="preserve"> Page(&lt;page_address&gt;, &lt;page_title&gt;, &lt;time_stamp&gt;) </w:t>
      </w:r>
      <w:r>
        <w:rPr>
          <w:rFonts w:ascii="NimbusSanL" w:hAnsi="NimbusSanL" w:eastAsia="NimbusSanL"/>
          <w:b w:val="0"/>
          <w:i w:val="0"/>
          <w:color w:val="000000"/>
          <w:sz w:val="22"/>
        </w:rPr>
        <w:t>where</w:t>
      </w:r>
      <w:r>
        <w:rPr>
          <w:rFonts w:ascii="SFTT1095" w:hAnsi="SFTT1095" w:eastAsia="SFTT1095"/>
          <w:b w:val="0"/>
          <w:i w:val="0"/>
          <w:color w:val="000000"/>
          <w:sz w:val="22"/>
        </w:rPr>
        <w:t xml:space="preserve"> &lt;page_address&gt;</w:t>
      </w:r>
      <w:r>
        <w:rPr>
          <w:rFonts w:ascii="NimbusSanL" w:hAnsi="NimbusSanL" w:eastAsia="NimbusSanL"/>
          <w:b w:val="0"/>
          <w:i w:val="0"/>
          <w:color w:val="000000"/>
          <w:sz w:val="22"/>
        </w:rPr>
        <w:t>,</w:t>
      </w:r>
      <w:r>
        <w:rPr>
          <w:rFonts w:ascii="SFTT1095" w:hAnsi="SFTT1095" w:eastAsia="SFTT1095"/>
          <w:b w:val="0"/>
          <w:i w:val="0"/>
          <w:color w:val="000000"/>
          <w:sz w:val="22"/>
        </w:rPr>
        <w:t xml:space="preserve"> &lt;page_title&gt;</w:t>
      </w:r>
      <w:r>
        <w:rPr>
          <w:rFonts w:ascii="NimbusSanL" w:hAnsi="NimbusSanL" w:eastAsia="NimbusSanL"/>
          <w:b w:val="0"/>
          <w:i w:val="0"/>
          <w:color w:val="000000"/>
          <w:sz w:val="22"/>
        </w:rPr>
        <w:t>,</w:t>
      </w:r>
      <w:r>
        <w:rPr>
          <w:rFonts w:ascii="SFTT1095" w:hAnsi="SFTT1095" w:eastAsia="SFTT1095"/>
          <w:b w:val="0"/>
          <w:i w:val="0"/>
          <w:color w:val="000000"/>
          <w:sz w:val="22"/>
        </w:rPr>
        <w:t xml:space="preserve"> &lt;time_stamp&gt;</w:t>
      </w:r>
      <w:r>
        <w:rPr>
          <w:rFonts w:ascii="NimbusSanL" w:hAnsi="NimbusSanL" w:eastAsia="NimbusSanL"/>
          <w:b w:val="0"/>
          <w:i w:val="0"/>
          <w:color w:val="000000"/>
          <w:sz w:val="22"/>
        </w:rPr>
        <w:t xml:space="preserve"> are the corresponding attributes of the </w:t>
      </w:r>
      <w:r>
        <w:rPr>
          <w:rFonts w:ascii="SFTT1095" w:hAnsi="SFTT1095" w:eastAsia="SFTT1095"/>
          <w:b w:val="0"/>
          <w:i w:val="0"/>
          <w:color w:val="000000"/>
          <w:sz w:val="22"/>
        </w:rPr>
        <w:t>Page</w:t>
      </w:r>
      <w:r>
        <w:rPr>
          <w:rFonts w:ascii="NimbusSanL" w:hAnsi="NimbusSanL" w:eastAsia="NimbusSanL"/>
          <w:b w:val="0"/>
          <w:i w:val="0"/>
          <w:color w:val="000000"/>
          <w:sz w:val="22"/>
        </w:rPr>
        <w:t xml:space="preserve"> object.</w:t>
      </w:r>
    </w:p>
    <w:p>
      <w:pPr>
        <w:autoSpaceDN w:val="0"/>
        <w:tabs>
          <w:tab w:pos="10014" w:val="left"/>
        </w:tabs>
        <w:autoSpaceDE w:val="0"/>
        <w:widowControl/>
        <w:spacing w:line="288" w:lineRule="exact" w:before="314" w:after="0"/>
        <w:ind w:left="546" w:right="0" w:firstLine="0"/>
        <w:jc w:val="left"/>
      </w:pPr>
      <w:r>
        <w:rPr>
          <w:rFonts w:ascii="NimbusSanL" w:hAnsi="NimbusSanL" w:eastAsia="NimbusSanL"/>
          <w:b w:val="0"/>
          <w:i w:val="0"/>
          <w:color w:val="000000"/>
          <w:sz w:val="22"/>
        </w:rPr>
        <w:t>Write the class</w:t>
      </w:r>
      <w:r>
        <w:rPr>
          <w:rFonts w:ascii="SFTT1095" w:hAnsi="SFTT1095" w:eastAsia="SFTT1095"/>
          <w:b w:val="0"/>
          <w:i w:val="0"/>
          <w:color w:val="000000"/>
          <w:sz w:val="22"/>
        </w:rPr>
        <w:t xml:space="preserve"> Page</w:t>
      </w:r>
      <w:r>
        <w:rPr>
          <w:rFonts w:ascii="NimbusSanL" w:hAnsi="NimbusSanL" w:eastAsia="NimbusSanL"/>
          <w:b w:val="0"/>
          <w:i w:val="0"/>
          <w:color w:val="000000"/>
          <w:sz w:val="22"/>
        </w:rPr>
        <w:t xml:space="preserve"> with its associated methods in Python. </w:t>
      </w:r>
      <w:r>
        <w:tab/>
      </w:r>
      <w:r>
        <w:rPr>
          <w:rFonts w:ascii="NimbusSanL" w:hAnsi="NimbusSanL" w:eastAsia="NimbusSanL"/>
          <w:b w:val="0"/>
          <w:i w:val="0"/>
          <w:color w:val="000000"/>
          <w:sz w:val="22"/>
        </w:rPr>
        <w:t>[5]</w:t>
      </w:r>
    </w:p>
    <w:p>
      <w:pPr>
        <w:autoSpaceDN w:val="0"/>
        <w:autoSpaceDE w:val="0"/>
        <w:widowControl/>
        <w:spacing w:line="270" w:lineRule="exact" w:before="310" w:after="0"/>
        <w:ind w:left="0" w:right="0" w:firstLine="0"/>
        <w:jc w:val="left"/>
      </w:pPr>
      <w:r>
        <w:rPr>
          <w:rFonts w:ascii="NimbusSanL" w:hAnsi="NimbusSanL" w:eastAsia="NimbusSanL"/>
          <w:b w:val="0"/>
          <w:i w:val="0"/>
          <w:color w:val="000000"/>
          <w:sz w:val="22"/>
        </w:rPr>
        <w:t>©NJC</w:t>
      </w:r>
    </w:p>
    <w:p>
      <w:pPr>
        <w:sectPr>
          <w:pgSz w:w="12240" w:h="15840"/>
          <w:pgMar w:top="132" w:right="828" w:bottom="804" w:left="1134" w:header="720" w:footer="720" w:gutter="0"/>
          <w:cols w:space="720" w:num="1" w:equalWidth="0">
            <w:col w:w="10278" w:space="0"/>
            <w:col w:w="10276" w:space="0"/>
            <w:col w:w="10276" w:space="0"/>
            <w:col w:w="10276" w:space="0"/>
            <w:col w:w="10276" w:space="0"/>
            <w:col w:w="10276" w:space="0"/>
            <w:col w:w="10276" w:space="0"/>
            <w:col w:w="10276" w:space="0"/>
            <w:col w:w="5394" w:space="0"/>
            <w:col w:w="4881" w:space="0"/>
            <w:col w:w="10276" w:space="0"/>
          </w:cols>
          <w:docGrid w:linePitch="360"/>
        </w:sectPr>
      </w:pPr>
    </w:p>
    <w:p>
      <w:pPr>
        <w:autoSpaceDN w:val="0"/>
        <w:autoSpaceDE w:val="0"/>
        <w:widowControl/>
        <w:spacing w:line="132" w:lineRule="exact" w:before="0" w:after="0"/>
        <w:ind w:left="0" w:right="0"/>
      </w:pPr>
    </w:p>
    <w:p>
      <w:pPr>
        <w:autoSpaceDN w:val="0"/>
        <w:autoSpaceDE w:val="0"/>
        <w:widowControl/>
        <w:spacing w:line="272" w:lineRule="exact" w:before="0" w:after="0"/>
        <w:ind w:left="0" w:right="0" w:firstLine="0"/>
        <w:jc w:val="center"/>
      </w:pPr>
      <w:r>
        <w:rPr>
          <w:rFonts w:ascii="NimbusSanL" w:hAnsi="NimbusSanL" w:eastAsia="NimbusSanL"/>
          <w:b w:val="0"/>
          <w:i w:val="0"/>
          <w:color w:val="000000"/>
          <w:sz w:val="22"/>
        </w:rPr>
        <w:t>9</w:t>
      </w:r>
    </w:p>
    <w:p>
      <w:pPr>
        <w:autoSpaceDN w:val="0"/>
        <w:autoSpaceDE w:val="0"/>
        <w:widowControl/>
        <w:spacing w:line="302" w:lineRule="exact" w:before="476" w:after="0"/>
        <w:ind w:left="546" w:right="0" w:firstLine="0"/>
        <w:jc w:val="left"/>
      </w:pPr>
      <w:r>
        <w:rPr>
          <w:rFonts w:ascii="NimbusSanL" w:hAnsi="NimbusSanL" w:eastAsia="NimbusSanL"/>
          <w:b/>
          <w:i w:val="0"/>
          <w:color w:val="000000"/>
          <w:sz w:val="24"/>
        </w:rPr>
        <w:t>Task 3.2</w:t>
      </w:r>
    </w:p>
    <w:p>
      <w:pPr>
        <w:autoSpaceDN w:val="0"/>
        <w:autoSpaceDE w:val="0"/>
        <w:widowControl/>
        <w:spacing w:line="422" w:lineRule="exact" w:before="282" w:after="0"/>
        <w:ind w:left="546" w:right="0" w:firstLine="0"/>
        <w:jc w:val="left"/>
      </w:pPr>
      <w:r>
        <w:rPr>
          <w:rFonts w:ascii="NimbusSanL" w:hAnsi="NimbusSanL" w:eastAsia="NimbusSanL"/>
          <w:b w:val="0"/>
          <w:i w:val="0"/>
          <w:color w:val="000000"/>
          <w:sz w:val="22"/>
        </w:rPr>
        <w:t>Write the</w:t>
      </w:r>
      <w:r>
        <w:rPr>
          <w:rFonts w:ascii="SFTT1095" w:hAnsi="SFTT1095" w:eastAsia="SFTT1095"/>
          <w:b w:val="0"/>
          <w:i w:val="0"/>
          <w:color w:val="000000"/>
          <w:sz w:val="22"/>
        </w:rPr>
        <w:t xml:space="preserve"> Stack</w:t>
      </w:r>
      <w:r>
        <w:rPr>
          <w:rFonts w:ascii="NimbusSanL" w:hAnsi="NimbusSanL" w:eastAsia="NimbusSanL"/>
          <w:b w:val="0"/>
          <w:i w:val="0"/>
          <w:color w:val="000000"/>
          <w:sz w:val="22"/>
        </w:rPr>
        <w:t xml:space="preserve"> class in Python. Use of a simple Python list is not sufficient. Include the following </w:t>
      </w:r>
      <w:r>
        <w:rPr>
          <w:rFonts w:ascii="NimbusSanL" w:hAnsi="NimbusSanL" w:eastAsia="NimbusSanL"/>
          <w:b w:val="0"/>
          <w:i w:val="0"/>
          <w:color w:val="000000"/>
          <w:sz w:val="22"/>
        </w:rPr>
        <w:t>methods:</w:t>
      </w:r>
    </w:p>
    <w:p>
      <w:pPr>
        <w:autoSpaceDN w:val="0"/>
        <w:autoSpaceDE w:val="0"/>
        <w:widowControl/>
        <w:spacing w:line="286" w:lineRule="exact" w:before="348" w:after="0"/>
        <w:ind w:left="840" w:right="0" w:firstLine="0"/>
        <w:jc w:val="left"/>
      </w:pPr>
      <w:r>
        <w:rPr>
          <w:rFonts w:ascii="NimbusSanL" w:hAnsi="NimbusSanL" w:eastAsia="NimbusSanL"/>
          <w:b w:val="0"/>
          <w:i w:val="0"/>
          <w:color w:val="000000"/>
          <w:sz w:val="22"/>
        </w:rPr>
        <w:t>•</w:t>
      </w:r>
      <w:r>
        <w:rPr>
          <w:rFonts w:ascii="SFTT1095" w:hAnsi="SFTT1095" w:eastAsia="SFTT1095"/>
          <w:b w:val="0"/>
          <w:i w:val="0"/>
          <w:color w:val="000000"/>
          <w:sz w:val="22"/>
        </w:rPr>
        <w:t xml:space="preserve"> push(page_object)</w:t>
      </w:r>
      <w:r>
        <w:rPr>
          <w:rFonts w:ascii="NimbusSanL" w:hAnsi="NimbusSanL" w:eastAsia="NimbusSanL"/>
          <w:b w:val="0"/>
          <w:i w:val="0"/>
          <w:color w:val="000000"/>
          <w:sz w:val="22"/>
        </w:rPr>
        <w:t xml:space="preserve"> inserts the</w:t>
      </w:r>
      <w:r>
        <w:rPr>
          <w:rFonts w:ascii="SFTT1095" w:hAnsi="SFTT1095" w:eastAsia="SFTT1095"/>
          <w:b w:val="0"/>
          <w:i w:val="0"/>
          <w:color w:val="000000"/>
          <w:sz w:val="22"/>
        </w:rPr>
        <w:t xml:space="preserve"> page_object</w:t>
      </w:r>
      <w:r>
        <w:rPr>
          <w:rFonts w:ascii="NimbusSanL" w:hAnsi="NimbusSanL" w:eastAsia="NimbusSanL"/>
          <w:b w:val="0"/>
          <w:i w:val="0"/>
          <w:color w:val="000000"/>
          <w:sz w:val="22"/>
        </w:rPr>
        <w:t xml:space="preserve"> at the top of the stack</w:t>
      </w:r>
    </w:p>
    <w:p>
      <w:pPr>
        <w:autoSpaceDN w:val="0"/>
        <w:autoSpaceDE w:val="0"/>
        <w:widowControl/>
        <w:spacing w:line="286" w:lineRule="exact" w:before="232" w:after="0"/>
        <w:ind w:left="840" w:right="0" w:firstLine="0"/>
        <w:jc w:val="left"/>
      </w:pPr>
      <w:r>
        <w:rPr>
          <w:rFonts w:ascii="NimbusSanL" w:hAnsi="NimbusSanL" w:eastAsia="NimbusSanL"/>
          <w:b w:val="0"/>
          <w:i w:val="0"/>
          <w:color w:val="000000"/>
          <w:sz w:val="22"/>
        </w:rPr>
        <w:t>•</w:t>
      </w:r>
      <w:r>
        <w:rPr>
          <w:rFonts w:ascii="SFTT1095" w:hAnsi="SFTT1095" w:eastAsia="SFTT1095"/>
          <w:b w:val="0"/>
          <w:i w:val="0"/>
          <w:color w:val="000000"/>
          <w:sz w:val="22"/>
        </w:rPr>
        <w:t xml:space="preserve"> pop()</w:t>
      </w:r>
      <w:r>
        <w:rPr>
          <w:rFonts w:ascii="NimbusSanL" w:hAnsi="NimbusSanL" w:eastAsia="NimbusSanL"/>
          <w:b w:val="0"/>
          <w:i w:val="0"/>
          <w:color w:val="000000"/>
          <w:sz w:val="22"/>
        </w:rPr>
        <w:t xml:space="preserve"> attempts to pop the</w:t>
      </w:r>
      <w:r>
        <w:rPr>
          <w:rFonts w:ascii="SFTT1095" w:hAnsi="SFTT1095" w:eastAsia="SFTT1095"/>
          <w:b w:val="0"/>
          <w:i w:val="0"/>
          <w:color w:val="000000"/>
          <w:sz w:val="22"/>
        </w:rPr>
        <w:t xml:space="preserve"> page_object</w:t>
      </w:r>
      <w:r>
        <w:rPr>
          <w:rFonts w:ascii="NimbusSanL" w:hAnsi="NimbusSanL" w:eastAsia="NimbusSanL"/>
          <w:b w:val="0"/>
          <w:i w:val="0"/>
          <w:color w:val="000000"/>
          <w:sz w:val="22"/>
        </w:rPr>
        <w:t xml:space="preserve"> at the top of the stack; if the item was not present, return</w:t>
      </w:r>
    </w:p>
    <w:p>
      <w:pPr>
        <w:autoSpaceDN w:val="0"/>
        <w:autoSpaceDE w:val="0"/>
        <w:widowControl/>
        <w:spacing w:line="260" w:lineRule="exact" w:before="178" w:after="0"/>
        <w:ind w:left="1026" w:right="0" w:firstLine="0"/>
        <w:jc w:val="left"/>
      </w:pPr>
      <w:r>
        <w:rPr>
          <w:rFonts w:ascii="SFTT1095" w:hAnsi="SFTT1095" w:eastAsia="SFTT1095"/>
          <w:b w:val="0"/>
          <w:i w:val="0"/>
          <w:color w:val="000000"/>
          <w:sz w:val="22"/>
        </w:rPr>
        <w:t>None</w:t>
      </w:r>
    </w:p>
    <w:p>
      <w:pPr>
        <w:autoSpaceDN w:val="0"/>
        <w:tabs>
          <w:tab w:pos="1026" w:val="left"/>
        </w:tabs>
        <w:autoSpaceDE w:val="0"/>
        <w:widowControl/>
        <w:spacing w:line="440" w:lineRule="exact" w:before="78" w:after="0"/>
        <w:ind w:left="840" w:right="0" w:firstLine="0"/>
        <w:jc w:val="left"/>
      </w:pPr>
      <w:r>
        <w:rPr>
          <w:rFonts w:ascii="NimbusSanL" w:hAnsi="NimbusSanL" w:eastAsia="NimbusSanL"/>
          <w:b w:val="0"/>
          <w:i w:val="0"/>
          <w:color w:val="000000"/>
          <w:sz w:val="22"/>
        </w:rPr>
        <w:t>•</w:t>
      </w:r>
      <w:r>
        <w:rPr>
          <w:rFonts w:ascii="SFTT1095" w:hAnsi="SFTT1095" w:eastAsia="SFTT1095"/>
          <w:b w:val="0"/>
          <w:i w:val="0"/>
          <w:color w:val="000000"/>
          <w:sz w:val="22"/>
        </w:rPr>
        <w:t xml:space="preserve"> search(page_title)</w:t>
      </w:r>
      <w:r>
        <w:rPr>
          <w:rFonts w:ascii="NimbusSanL" w:hAnsi="NimbusSanL" w:eastAsia="NimbusSanL"/>
          <w:b w:val="0"/>
          <w:i w:val="0"/>
          <w:color w:val="000000"/>
          <w:sz w:val="22"/>
        </w:rPr>
        <w:t xml:space="preserve"> returns a Boolean value:</w:t>
      </w:r>
      <w:r>
        <w:rPr>
          <w:rFonts w:ascii="SFTT1095" w:hAnsi="SFTT1095" w:eastAsia="SFTT1095"/>
          <w:b w:val="0"/>
          <w:i w:val="0"/>
          <w:color w:val="000000"/>
          <w:sz w:val="22"/>
        </w:rPr>
        <w:t xml:space="preserve"> True</w:t>
      </w:r>
      <w:r>
        <w:rPr>
          <w:rFonts w:ascii="NimbusSanL" w:hAnsi="NimbusSanL" w:eastAsia="NimbusSanL"/>
          <w:b w:val="0"/>
          <w:i w:val="0"/>
          <w:color w:val="000000"/>
          <w:sz w:val="22"/>
        </w:rPr>
        <w:t xml:space="preserve"> if a page with title</w:t>
      </w:r>
      <w:r>
        <w:rPr>
          <w:rFonts w:ascii="SFTT1095" w:hAnsi="SFTT1095" w:eastAsia="SFTT1095"/>
          <w:b w:val="0"/>
          <w:i w:val="0"/>
          <w:color w:val="000000"/>
          <w:sz w:val="22"/>
        </w:rPr>
        <w:t xml:space="preserve"> page_title</w:t>
      </w:r>
      <w:r>
        <w:rPr>
          <w:rFonts w:ascii="NimbusSanL" w:hAnsi="NimbusSanL" w:eastAsia="NimbusSanL"/>
          <w:b w:val="0"/>
          <w:i w:val="0"/>
          <w:color w:val="000000"/>
          <w:sz w:val="22"/>
        </w:rPr>
        <w:t xml:space="preserve"> is in the </w:t>
      </w:r>
      <w:r>
        <w:tab/>
      </w:r>
      <w:r>
        <w:rPr>
          <w:rFonts w:ascii="NimbusSanL" w:hAnsi="NimbusSanL" w:eastAsia="NimbusSanL"/>
          <w:b w:val="0"/>
          <w:i w:val="0"/>
          <w:color w:val="000000"/>
          <w:sz w:val="22"/>
        </w:rPr>
        <w:t>stack,</w:t>
      </w:r>
      <w:r>
        <w:rPr>
          <w:rFonts w:ascii="SFTT1095" w:hAnsi="SFTT1095" w:eastAsia="SFTT1095"/>
          <w:b w:val="0"/>
          <w:i w:val="0"/>
          <w:color w:val="000000"/>
          <w:sz w:val="22"/>
        </w:rPr>
        <w:t xml:space="preserve"> False</w:t>
      </w:r>
      <w:r>
        <w:rPr>
          <w:rFonts w:ascii="NimbusSanL" w:hAnsi="NimbusSanL" w:eastAsia="NimbusSanL"/>
          <w:b w:val="0"/>
          <w:i w:val="0"/>
          <w:color w:val="000000"/>
          <w:sz w:val="22"/>
        </w:rPr>
        <w:t xml:space="preserve"> if not in the stack</w:t>
      </w:r>
    </w:p>
    <w:p>
      <w:pPr>
        <w:autoSpaceDN w:val="0"/>
        <w:autoSpaceDE w:val="0"/>
        <w:widowControl/>
        <w:spacing w:line="288" w:lineRule="exact" w:before="230" w:after="0"/>
        <w:ind w:left="840" w:right="0" w:firstLine="0"/>
        <w:jc w:val="left"/>
      </w:pPr>
      <w:r>
        <w:rPr>
          <w:rFonts w:ascii="NimbusSanL" w:hAnsi="NimbusSanL" w:eastAsia="NimbusSanL"/>
          <w:b w:val="0"/>
          <w:i w:val="0"/>
          <w:color w:val="000000"/>
          <w:sz w:val="22"/>
        </w:rPr>
        <w:t>•</w:t>
      </w:r>
      <w:r>
        <w:rPr>
          <w:rFonts w:ascii="SFTT1095" w:hAnsi="SFTT1095" w:eastAsia="SFTT1095"/>
          <w:b w:val="0"/>
          <w:i w:val="0"/>
          <w:color w:val="000000"/>
          <w:sz w:val="22"/>
        </w:rPr>
        <w:t xml:space="preserve"> count()</w:t>
      </w:r>
      <w:r>
        <w:rPr>
          <w:rFonts w:ascii="NimbusSanL" w:hAnsi="NimbusSanL" w:eastAsia="NimbusSanL"/>
          <w:b w:val="0"/>
          <w:i w:val="0"/>
          <w:color w:val="000000"/>
          <w:sz w:val="22"/>
        </w:rPr>
        <w:t xml:space="preserve"> should return the number of elements in the stack, or zero if empty</w:t>
      </w:r>
    </w:p>
    <w:p>
      <w:pPr>
        <w:autoSpaceDN w:val="0"/>
        <w:autoSpaceDE w:val="0"/>
        <w:widowControl/>
        <w:spacing w:line="430" w:lineRule="exact" w:before="88" w:after="0"/>
        <w:ind w:left="1026" w:right="20" w:hanging="186"/>
        <w:jc w:val="both"/>
      </w:pPr>
      <w:r>
        <w:rPr>
          <w:rFonts w:ascii="NimbusSanL" w:hAnsi="NimbusSanL" w:eastAsia="NimbusSanL"/>
          <w:b w:val="0"/>
          <w:i w:val="0"/>
          <w:color w:val="000000"/>
          <w:sz w:val="22"/>
        </w:rPr>
        <w:t>•</w:t>
      </w:r>
      <w:r>
        <w:rPr>
          <w:rFonts w:ascii="SFTT1095" w:hAnsi="SFTT1095" w:eastAsia="SFTT1095"/>
          <w:b w:val="0"/>
          <w:i w:val="0"/>
          <w:color w:val="000000"/>
          <w:sz w:val="22"/>
        </w:rPr>
        <w:t xml:space="preserve"> to_String()</w:t>
      </w:r>
      <w:r>
        <w:rPr>
          <w:rFonts w:ascii="NimbusSanL" w:hAnsi="NimbusSanL" w:eastAsia="NimbusSanL"/>
          <w:b w:val="0"/>
          <w:i w:val="0"/>
          <w:color w:val="000000"/>
          <w:sz w:val="22"/>
        </w:rPr>
        <w:t xml:space="preserve"> should return a string containing a suitably formatted list with the elements being </w:t>
      </w:r>
      <w:r>
        <w:rPr>
          <w:rFonts w:ascii="NimbusSanL" w:hAnsi="NimbusSanL" w:eastAsia="NimbusSanL"/>
          <w:b w:val="0"/>
          <w:i w:val="0"/>
          <w:color w:val="000000"/>
          <w:sz w:val="22"/>
        </w:rPr>
        <w:t xml:space="preserve">page objects in the stack, separated by a comma and a space, with square brackets at either </w:t>
      </w:r>
      <w:r>
        <w:rPr>
          <w:rFonts w:ascii="NimbusSanL" w:hAnsi="NimbusSanL" w:eastAsia="NimbusSanL"/>
          <w:b w:val="0"/>
          <w:i w:val="0"/>
          <w:color w:val="000000"/>
          <w:sz w:val="22"/>
        </w:rPr>
        <w:t>end, eg. in the form:</w:t>
      </w:r>
    </w:p>
    <w:p>
      <w:pPr>
        <w:autoSpaceDN w:val="0"/>
        <w:autoSpaceDE w:val="0"/>
        <w:widowControl/>
        <w:spacing w:line="260" w:lineRule="exact" w:before="234" w:after="0"/>
        <w:ind w:left="1026" w:right="0" w:firstLine="0"/>
        <w:jc w:val="left"/>
      </w:pPr>
      <w:r>
        <w:rPr>
          <w:rFonts w:ascii="SFTT1095" w:hAnsi="SFTT1095" w:eastAsia="SFTT1095"/>
          <w:b w:val="0"/>
          <w:i w:val="0"/>
          <w:color w:val="000000"/>
          <w:sz w:val="22"/>
        </w:rPr>
        <w:t>[</w:t>
      </w:r>
    </w:p>
    <w:p>
      <w:pPr>
        <w:autoSpaceDN w:val="0"/>
        <w:autoSpaceDE w:val="0"/>
        <w:widowControl/>
        <w:spacing w:line="260" w:lineRule="exact" w:before="180" w:after="0"/>
        <w:ind w:left="1026" w:right="0" w:firstLine="0"/>
        <w:jc w:val="left"/>
      </w:pPr>
      <w:r>
        <w:rPr>
          <w:rFonts w:ascii="SFTT1095" w:hAnsi="SFTT1095" w:eastAsia="SFTT1095"/>
          <w:b w:val="0"/>
          <w:i w:val="0"/>
          <w:color w:val="000000"/>
          <w:sz w:val="22"/>
        </w:rPr>
        <w:t>Page(https://ovh.net/diam/erat/fermentum/justo.html, Monitored radical</w:t>
      </w:r>
    </w:p>
    <w:p>
      <w:pPr>
        <w:autoSpaceDN w:val="0"/>
        <w:autoSpaceDE w:val="0"/>
        <w:widowControl/>
        <w:spacing w:line="260" w:lineRule="exact" w:before="178" w:after="0"/>
        <w:ind w:left="1026" w:right="0" w:firstLine="0"/>
        <w:jc w:val="left"/>
      </w:pPr>
      <w:r>
        <w:rPr>
          <w:rFonts w:ascii="SFTT1095" w:hAnsi="SFTT1095" w:eastAsia="SFTT1095"/>
          <w:b w:val="0"/>
          <w:i w:val="0"/>
          <w:color w:val="000000"/>
          <w:sz w:val="22"/>
        </w:rPr>
        <w:t>synergy, 2021-09-17T09:33:05Z),</w:t>
      </w:r>
    </w:p>
    <w:p>
      <w:pPr>
        <w:autoSpaceDN w:val="0"/>
        <w:autoSpaceDE w:val="0"/>
        <w:widowControl/>
        <w:spacing w:line="260" w:lineRule="exact" w:before="178" w:after="0"/>
        <w:ind w:left="1026" w:right="0" w:firstLine="0"/>
        <w:jc w:val="left"/>
      </w:pPr>
      <w:r>
        <w:rPr>
          <w:rFonts w:ascii="SFTT1095" w:hAnsi="SFTT1095" w:eastAsia="SFTT1095"/>
          <w:b w:val="0"/>
          <w:i w:val="0"/>
          <w:color w:val="000000"/>
          <w:sz w:val="22"/>
        </w:rPr>
        <w:t>Page(http://bloglovin.com/felis/donec/semper.xml, De-engineered</w:t>
      </w:r>
    </w:p>
    <w:p>
      <w:pPr>
        <w:autoSpaceDN w:val="0"/>
        <w:autoSpaceDE w:val="0"/>
        <w:widowControl/>
        <w:spacing w:line="260" w:lineRule="exact" w:before="178" w:after="120"/>
        <w:ind w:left="1026" w:right="0" w:firstLine="0"/>
        <w:jc w:val="left"/>
      </w:pPr>
      <w:r>
        <w:rPr>
          <w:rFonts w:ascii="SFTT1095" w:hAnsi="SFTT1095" w:eastAsia="SFTT1095"/>
          <w:b w:val="0"/>
          <w:i w:val="0"/>
          <w:color w:val="000000"/>
          <w:sz w:val="22"/>
        </w:rPr>
        <w:t>asymmetric structure, 2021-09-17T09:33:35Z)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10.0" w:type="dxa"/>
      </w:tblPr>
      <w:tblGrid>
        <w:gridCol w:w="5138"/>
        <w:gridCol w:w="5138"/>
      </w:tblGrid>
      <w:tr>
        <w:trPr>
          <w:trHeight w:hRule="exact" w:val="596"/>
        </w:trPr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60" w:after="0"/>
              <w:ind w:left="516" w:right="0" w:firstLine="0"/>
              <w:jc w:val="left"/>
            </w:pPr>
            <w:r>
              <w:rPr>
                <w:rFonts w:ascii="SFTT1095" w:hAnsi="SFTT1095" w:eastAsia="SFTT1095"/>
                <w:b w:val="0"/>
                <w:i w:val="0"/>
                <w:color w:val="000000"/>
                <w:sz w:val="22"/>
              </w:rPr>
              <w:t>]</w:t>
            </w:r>
          </w:p>
        </w:tc>
        <w:tc>
          <w:tcPr>
            <w:tcW w:type="dxa" w:w="4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266" w:after="0"/>
              <w:ind w:left="0" w:right="0" w:firstLine="0"/>
              <w:jc w:val="right"/>
            </w:pPr>
            <w:r>
              <w:rPr>
                <w:rFonts w:ascii="NimbusSanL" w:hAnsi="NimbusSanL" w:eastAsia="NimbusSanL"/>
                <w:b w:val="0"/>
                <w:i w:val="0"/>
                <w:color w:val="000000"/>
                <w:sz w:val="22"/>
              </w:rPr>
              <w:t>[9]</w:t>
            </w:r>
          </w:p>
        </w:tc>
      </w:tr>
    </w:tbl>
    <w:p>
      <w:pPr>
        <w:autoSpaceDN w:val="0"/>
        <w:tabs>
          <w:tab w:pos="10014" w:val="left"/>
        </w:tabs>
        <w:autoSpaceDE w:val="0"/>
        <w:widowControl/>
        <w:spacing w:line="438" w:lineRule="exact" w:before="136" w:after="0"/>
        <w:ind w:left="546" w:right="0" w:firstLine="0"/>
        <w:jc w:val="left"/>
      </w:pPr>
      <w:r>
        <w:rPr>
          <w:rFonts w:ascii="NimbusSanL" w:hAnsi="NimbusSanL" w:eastAsia="NimbusSanL"/>
          <w:b w:val="0"/>
          <w:i w:val="0"/>
          <w:color w:val="000000"/>
          <w:sz w:val="22"/>
        </w:rPr>
        <w:t>Test</w:t>
      </w:r>
      <w:r>
        <w:rPr>
          <w:rFonts w:ascii="SFTT1095" w:hAnsi="SFTT1095" w:eastAsia="SFTT1095"/>
          <w:b w:val="0"/>
          <w:i w:val="0"/>
          <w:color w:val="000000"/>
          <w:sz w:val="22"/>
        </w:rPr>
        <w:t xml:space="preserve"> Stack</w:t>
      </w:r>
      <w:r>
        <w:rPr>
          <w:rFonts w:ascii="NimbusSanL" w:hAnsi="NimbusSanL" w:eastAsia="NimbusSanL"/>
          <w:b w:val="0"/>
          <w:i w:val="0"/>
          <w:color w:val="000000"/>
          <w:sz w:val="22"/>
        </w:rPr>
        <w:t xml:space="preserve"> by using the data in the file</w:t>
      </w:r>
      <w:r>
        <w:rPr>
          <w:rFonts w:ascii="SFTT1095" w:hAnsi="SFTT1095" w:eastAsia="SFTT1095"/>
          <w:b w:val="0"/>
          <w:i w:val="0"/>
          <w:color w:val="000000"/>
          <w:sz w:val="22"/>
        </w:rPr>
        <w:t xml:space="preserve"> Task3data1.csv</w:t>
      </w:r>
      <w:r>
        <w:rPr>
          <w:rFonts w:ascii="NimbusSanL" w:hAnsi="NimbusSanL" w:eastAsia="NimbusSanL"/>
          <w:b w:val="0"/>
          <w:i w:val="0"/>
          <w:color w:val="000000"/>
          <w:sz w:val="22"/>
        </w:rPr>
        <w:t xml:space="preserve">, where line 1 is the first site visited. Use the </w:t>
      </w:r>
      <w:r>
        <w:rPr>
          <w:rFonts w:ascii="SFTT1095" w:hAnsi="SFTT1095" w:eastAsia="SFTT1095"/>
          <w:b w:val="0"/>
          <w:i w:val="0"/>
          <w:color w:val="000000"/>
          <w:sz w:val="22"/>
        </w:rPr>
        <w:t>to_String()</w:t>
      </w:r>
      <w:r>
        <w:rPr>
          <w:rFonts w:ascii="NimbusSanL" w:hAnsi="NimbusSanL" w:eastAsia="NimbusSanL"/>
          <w:b w:val="0"/>
          <w:i w:val="0"/>
          <w:color w:val="000000"/>
          <w:sz w:val="22"/>
        </w:rPr>
        <w:t xml:space="preserve"> method to print the contents of the stack. </w:t>
      </w:r>
      <w:r>
        <w:tab/>
      </w:r>
      <w:r>
        <w:rPr>
          <w:rFonts w:ascii="NimbusSanL" w:hAnsi="NimbusSanL" w:eastAsia="NimbusSanL"/>
          <w:b w:val="0"/>
          <w:i w:val="0"/>
          <w:color w:val="000000"/>
          <w:sz w:val="22"/>
        </w:rPr>
        <w:t>[3]</w:t>
      </w:r>
    </w:p>
    <w:p>
      <w:pPr>
        <w:autoSpaceDN w:val="0"/>
        <w:tabs>
          <w:tab w:pos="9160" w:val="left"/>
        </w:tabs>
        <w:autoSpaceDE w:val="0"/>
        <w:widowControl/>
        <w:spacing w:line="276" w:lineRule="exact" w:before="3096" w:after="0"/>
        <w:ind w:left="0" w:right="0" w:firstLine="0"/>
        <w:jc w:val="left"/>
      </w:pPr>
      <w:r>
        <w:rPr>
          <w:rFonts w:ascii="NimbusSanL" w:hAnsi="NimbusSanL" w:eastAsia="NimbusSanL"/>
          <w:b w:val="0"/>
          <w:i w:val="0"/>
          <w:color w:val="000000"/>
          <w:sz w:val="22"/>
        </w:rPr>
        <w:t xml:space="preserve">©NJC </w:t>
      </w:r>
      <w:r>
        <w:tab/>
      </w:r>
      <w:r>
        <w:rPr>
          <w:rFonts w:ascii="NimbusSanL" w:hAnsi="NimbusSanL" w:eastAsia="NimbusSanL"/>
          <w:b/>
          <w:i w:val="0"/>
          <w:color w:val="000000"/>
          <w:sz w:val="22"/>
        </w:rPr>
        <w:t>[Turn Over</w:t>
      </w:r>
    </w:p>
    <w:p>
      <w:pPr>
        <w:sectPr>
          <w:pgSz w:w="12240" w:h="15840"/>
          <w:pgMar w:top="132" w:right="1114" w:bottom="802" w:left="850" w:header="720" w:footer="720" w:gutter="0"/>
          <w:cols w:space="720" w:num="1" w:equalWidth="0">
            <w:col w:w="10276" w:space="0"/>
            <w:col w:w="10278" w:space="0"/>
            <w:col w:w="10276" w:space="0"/>
            <w:col w:w="10276" w:space="0"/>
            <w:col w:w="10276" w:space="0"/>
            <w:col w:w="10276" w:space="0"/>
            <w:col w:w="10276" w:space="0"/>
            <w:col w:w="10276" w:space="0"/>
            <w:col w:w="10276" w:space="0"/>
            <w:col w:w="5394" w:space="0"/>
            <w:col w:w="4881" w:space="0"/>
            <w:col w:w="10276" w:space="0"/>
          </w:cols>
          <w:docGrid w:linePitch="360"/>
        </w:sectPr>
      </w:pPr>
    </w:p>
    <w:p>
      <w:pPr>
        <w:autoSpaceDN w:val="0"/>
        <w:autoSpaceDE w:val="0"/>
        <w:widowControl/>
        <w:spacing w:line="132" w:lineRule="exact" w:before="0" w:after="0"/>
        <w:ind w:left="0" w:right="0"/>
      </w:pPr>
    </w:p>
    <w:p>
      <w:pPr>
        <w:autoSpaceDN w:val="0"/>
        <w:autoSpaceDE w:val="0"/>
        <w:widowControl/>
        <w:spacing w:line="272" w:lineRule="exact" w:before="0" w:after="0"/>
        <w:ind w:left="0" w:right="0" w:firstLine="0"/>
        <w:jc w:val="center"/>
      </w:pPr>
      <w:r>
        <w:rPr>
          <w:rFonts w:ascii="NimbusSanL" w:hAnsi="NimbusSanL" w:eastAsia="NimbusSanL"/>
          <w:b w:val="0"/>
          <w:i w:val="0"/>
          <w:color w:val="000000"/>
          <w:sz w:val="22"/>
        </w:rPr>
        <w:t>10</w:t>
      </w:r>
    </w:p>
    <w:p>
      <w:pPr>
        <w:autoSpaceDN w:val="0"/>
        <w:autoSpaceDE w:val="0"/>
        <w:widowControl/>
        <w:spacing w:line="302" w:lineRule="exact" w:before="476" w:after="0"/>
        <w:ind w:left="546" w:right="0" w:firstLine="0"/>
        <w:jc w:val="left"/>
      </w:pPr>
      <w:r>
        <w:rPr>
          <w:rFonts w:ascii="NimbusSanL" w:hAnsi="NimbusSanL" w:eastAsia="NimbusSanL"/>
          <w:b/>
          <w:i w:val="0"/>
          <w:color w:val="000000"/>
          <w:sz w:val="24"/>
        </w:rPr>
        <w:t>Task 3.3</w:t>
      </w:r>
    </w:p>
    <w:p>
      <w:pPr>
        <w:autoSpaceDN w:val="0"/>
        <w:autoSpaceDE w:val="0"/>
        <w:widowControl/>
        <w:spacing w:line="440" w:lineRule="exact" w:before="254" w:after="0"/>
        <w:ind w:left="546" w:right="0" w:firstLine="0"/>
        <w:jc w:val="left"/>
      </w:pPr>
      <w:r>
        <w:rPr>
          <w:rFonts w:ascii="NimbusSanL" w:hAnsi="NimbusSanL" w:eastAsia="NimbusSanL"/>
          <w:b w:val="0"/>
          <w:i w:val="0"/>
          <w:color w:val="000000"/>
          <w:sz w:val="22"/>
        </w:rPr>
        <w:t xml:space="preserve">To manage the number of browsing history, the programmer decided to limit the number of elements </w:t>
      </w:r>
      <w:r>
        <w:rPr>
          <w:rFonts w:ascii="NimbusSanL" w:hAnsi="NimbusSanL" w:eastAsia="NimbusSanL"/>
          <w:b w:val="0"/>
          <w:i w:val="0"/>
          <w:color w:val="000000"/>
          <w:sz w:val="22"/>
        </w:rPr>
        <w:t>in the stack to 12.</w:t>
      </w:r>
    </w:p>
    <w:p>
      <w:pPr>
        <w:autoSpaceDN w:val="0"/>
        <w:autoSpaceDE w:val="0"/>
        <w:widowControl/>
        <w:spacing w:line="286" w:lineRule="exact" w:before="262" w:after="0"/>
        <w:ind w:left="546" w:right="0" w:firstLine="0"/>
        <w:jc w:val="left"/>
      </w:pPr>
      <w:r>
        <w:rPr>
          <w:rFonts w:ascii="NimbusSanL" w:hAnsi="NimbusSanL" w:eastAsia="NimbusSanL"/>
          <w:b w:val="0"/>
          <w:i w:val="0"/>
          <w:color w:val="000000"/>
          <w:sz w:val="22"/>
        </w:rPr>
        <w:t>Write a Python subclass</w:t>
      </w:r>
      <w:r>
        <w:rPr>
          <w:rFonts w:ascii="SFTT1095" w:hAnsi="SFTT1095" w:eastAsia="SFTT1095"/>
          <w:b w:val="0"/>
          <w:i w:val="0"/>
          <w:color w:val="000000"/>
          <w:sz w:val="22"/>
        </w:rPr>
        <w:t xml:space="preserve"> ModStack</w:t>
      </w:r>
      <w:r>
        <w:rPr>
          <w:rFonts w:ascii="NimbusSanL" w:hAnsi="NimbusSanL" w:eastAsia="NimbusSanL"/>
          <w:b w:val="0"/>
          <w:i w:val="0"/>
          <w:color w:val="000000"/>
          <w:sz w:val="22"/>
        </w:rPr>
        <w:t xml:space="preserve"> using</w:t>
      </w:r>
      <w:r>
        <w:rPr>
          <w:rFonts w:ascii="SFTT1095" w:hAnsi="SFTT1095" w:eastAsia="SFTT1095"/>
          <w:b w:val="0"/>
          <w:i w:val="0"/>
          <w:color w:val="000000"/>
          <w:sz w:val="22"/>
        </w:rPr>
        <w:t xml:space="preserve"> Stack</w:t>
      </w:r>
      <w:r>
        <w:rPr>
          <w:rFonts w:ascii="NimbusSanL" w:hAnsi="NimbusSanL" w:eastAsia="NimbusSanL"/>
          <w:b w:val="0"/>
          <w:i w:val="0"/>
          <w:color w:val="000000"/>
          <w:sz w:val="22"/>
        </w:rPr>
        <w:t xml:space="preserve"> as its superclass.</w:t>
      </w:r>
    </w:p>
    <w:p>
      <w:pPr>
        <w:autoSpaceDN w:val="0"/>
        <w:tabs>
          <w:tab w:pos="10014" w:val="left"/>
        </w:tabs>
        <w:autoSpaceDE w:val="0"/>
        <w:widowControl/>
        <w:spacing w:line="430" w:lineRule="exact" w:before="104" w:after="0"/>
        <w:ind w:left="546" w:right="0" w:firstLine="0"/>
        <w:jc w:val="left"/>
      </w:pPr>
      <w:r>
        <w:rPr>
          <w:rFonts w:ascii="NimbusSanL" w:hAnsi="NimbusSanL" w:eastAsia="NimbusSanL"/>
          <w:b w:val="0"/>
          <w:i w:val="0"/>
          <w:color w:val="000000"/>
          <w:sz w:val="22"/>
        </w:rPr>
        <w:t>The</w:t>
      </w:r>
      <w:r>
        <w:rPr>
          <w:rFonts w:ascii="SFTT1095" w:hAnsi="SFTT1095" w:eastAsia="SFTT1095"/>
          <w:b w:val="0"/>
          <w:i w:val="0"/>
          <w:color w:val="000000"/>
          <w:sz w:val="22"/>
        </w:rPr>
        <w:t xml:space="preserve"> push</w:t>
      </w:r>
      <w:r>
        <w:rPr>
          <w:rFonts w:ascii="NimbusSanL" w:hAnsi="NimbusSanL" w:eastAsia="NimbusSanL"/>
          <w:b w:val="0"/>
          <w:i w:val="0"/>
          <w:color w:val="000000"/>
          <w:sz w:val="22"/>
        </w:rPr>
        <w:t xml:space="preserve"> method in the</w:t>
      </w:r>
      <w:r>
        <w:rPr>
          <w:rFonts w:ascii="SFTT1095" w:hAnsi="SFTT1095" w:eastAsia="SFTT1095"/>
          <w:b w:val="0"/>
          <w:i w:val="0"/>
          <w:color w:val="000000"/>
          <w:sz w:val="22"/>
        </w:rPr>
        <w:t xml:space="preserve"> ModStack</w:t>
      </w:r>
      <w:r>
        <w:rPr>
          <w:rFonts w:ascii="NimbusSanL" w:hAnsi="NimbusSanL" w:eastAsia="NimbusSanL"/>
          <w:b w:val="0"/>
          <w:i w:val="0"/>
          <w:color w:val="000000"/>
          <w:sz w:val="22"/>
        </w:rPr>
        <w:t xml:space="preserve"> subclass should ensure if another page is accessed when the </w:t>
      </w:r>
      <w:r>
        <w:rPr>
          <w:rFonts w:ascii="NimbusSanL" w:hAnsi="NimbusSanL" w:eastAsia="NimbusSanL"/>
          <w:b w:val="0"/>
          <w:i w:val="0"/>
          <w:color w:val="000000"/>
          <w:sz w:val="22"/>
        </w:rPr>
        <w:t xml:space="preserve">number of elements in the new data structure is 12, the earliest visited address will be removed from </w:t>
      </w:r>
      <w:r>
        <w:rPr>
          <w:rFonts w:ascii="NimbusSanL" w:hAnsi="NimbusSanL" w:eastAsia="NimbusSanL"/>
          <w:b w:val="0"/>
          <w:i w:val="0"/>
          <w:color w:val="000000"/>
          <w:sz w:val="22"/>
        </w:rPr>
        <w:t xml:space="preserve">the history and the latest address is pushed to the top of the new data structure. </w:t>
      </w:r>
      <w:r>
        <w:tab/>
      </w:r>
      <w:r>
        <w:rPr>
          <w:rFonts w:ascii="NimbusSanL" w:hAnsi="NimbusSanL" w:eastAsia="NimbusSanL"/>
          <w:b w:val="0"/>
          <w:i w:val="0"/>
          <w:color w:val="000000"/>
          <w:sz w:val="22"/>
        </w:rPr>
        <w:t>[4]</w:t>
      </w:r>
    </w:p>
    <w:p>
      <w:pPr>
        <w:autoSpaceDN w:val="0"/>
        <w:tabs>
          <w:tab w:pos="10014" w:val="left"/>
        </w:tabs>
        <w:autoSpaceDE w:val="0"/>
        <w:widowControl/>
        <w:spacing w:line="438" w:lineRule="exact" w:before="112" w:after="0"/>
        <w:ind w:left="546" w:right="0" w:firstLine="0"/>
        <w:jc w:val="left"/>
      </w:pPr>
      <w:r>
        <w:rPr>
          <w:rFonts w:ascii="NimbusSanL" w:hAnsi="NimbusSanL" w:eastAsia="NimbusSanL"/>
          <w:b w:val="0"/>
          <w:i w:val="0"/>
          <w:color w:val="000000"/>
          <w:sz w:val="22"/>
        </w:rPr>
        <w:t>Test</w:t>
      </w:r>
      <w:r>
        <w:rPr>
          <w:rFonts w:ascii="SFTT1095" w:hAnsi="SFTT1095" w:eastAsia="SFTT1095"/>
          <w:b w:val="0"/>
          <w:i w:val="0"/>
          <w:color w:val="000000"/>
          <w:sz w:val="22"/>
        </w:rPr>
        <w:t xml:space="preserve"> ModStack</w:t>
      </w:r>
      <w:r>
        <w:rPr>
          <w:rFonts w:ascii="NimbusSanL" w:hAnsi="NimbusSanL" w:eastAsia="NimbusSanL"/>
          <w:b w:val="0"/>
          <w:i w:val="0"/>
          <w:color w:val="000000"/>
          <w:sz w:val="22"/>
        </w:rPr>
        <w:t xml:space="preserve"> by using the data in the file</w:t>
      </w:r>
      <w:r>
        <w:rPr>
          <w:rFonts w:ascii="SFTT1095" w:hAnsi="SFTT1095" w:eastAsia="SFTT1095"/>
          <w:b w:val="0"/>
          <w:i w:val="0"/>
          <w:color w:val="000000"/>
          <w:sz w:val="22"/>
        </w:rPr>
        <w:t xml:space="preserve"> Task3data2.csv</w:t>
      </w:r>
      <w:r>
        <w:rPr>
          <w:rFonts w:ascii="NimbusSanL" w:hAnsi="NimbusSanL" w:eastAsia="NimbusSanL"/>
          <w:b w:val="0"/>
          <w:i w:val="0"/>
          <w:color w:val="000000"/>
          <w:sz w:val="22"/>
        </w:rPr>
        <w:t xml:space="preserve">, where line 1 is the first site visited. Print </w:t>
      </w:r>
      <w:r>
        <w:rPr>
          <w:rFonts w:ascii="NimbusSanL" w:hAnsi="NimbusSanL" w:eastAsia="NimbusSanL"/>
          <w:b w:val="0"/>
          <w:i w:val="0"/>
          <w:color w:val="000000"/>
          <w:sz w:val="22"/>
        </w:rPr>
        <w:t>the result of searching the</w:t>
      </w:r>
      <w:r>
        <w:rPr>
          <w:rFonts w:ascii="SFTT1095" w:hAnsi="SFTT1095" w:eastAsia="SFTT1095"/>
          <w:b w:val="0"/>
          <w:i w:val="0"/>
          <w:color w:val="000000"/>
          <w:sz w:val="22"/>
        </w:rPr>
        <w:t xml:space="preserve"> ModStack</w:t>
      </w:r>
      <w:r>
        <w:rPr>
          <w:rFonts w:ascii="NimbusSanL" w:hAnsi="NimbusSanL" w:eastAsia="NimbusSanL"/>
          <w:b w:val="0"/>
          <w:i w:val="0"/>
          <w:color w:val="000000"/>
          <w:sz w:val="22"/>
        </w:rPr>
        <w:t xml:space="preserve"> for the page with a title</w:t>
      </w:r>
      <w:r>
        <w:rPr>
          <w:rFonts w:ascii="SFTT1095" w:hAnsi="SFTT1095" w:eastAsia="SFTT1095"/>
          <w:b w:val="0"/>
          <w:i w:val="0"/>
          <w:color w:val="000000"/>
          <w:sz w:val="22"/>
        </w:rPr>
        <w:t xml:space="preserve"> ’Object-based global firmware’</w:t>
      </w:r>
      <w:r>
        <w:rPr>
          <w:rFonts w:ascii="NimbusSanL" w:hAnsi="NimbusSanL" w:eastAsia="NimbusSanL"/>
          <w:b w:val="0"/>
          <w:i w:val="0"/>
          <w:color w:val="000000"/>
          <w:sz w:val="22"/>
        </w:rPr>
        <w:t xml:space="preserve">. </w:t>
      </w:r>
      <w:r>
        <w:tab/>
      </w:r>
      <w:r>
        <w:rPr>
          <w:rFonts w:ascii="NimbusSanL" w:hAnsi="NimbusSanL" w:eastAsia="NimbusSanL"/>
          <w:b w:val="0"/>
          <w:i w:val="0"/>
          <w:color w:val="000000"/>
          <w:sz w:val="22"/>
        </w:rPr>
        <w:t>[2]</w:t>
      </w:r>
    </w:p>
    <w:p>
      <w:pPr>
        <w:autoSpaceDN w:val="0"/>
        <w:autoSpaceDE w:val="0"/>
        <w:widowControl/>
        <w:spacing w:line="300" w:lineRule="exact" w:before="626" w:after="0"/>
        <w:ind w:left="546" w:right="0" w:firstLine="0"/>
        <w:jc w:val="left"/>
      </w:pPr>
      <w:r>
        <w:rPr>
          <w:rFonts w:ascii="NimbusSanL" w:hAnsi="NimbusSanL" w:eastAsia="NimbusSanL"/>
          <w:b/>
          <w:i w:val="0"/>
          <w:color w:val="000000"/>
          <w:sz w:val="24"/>
        </w:rPr>
        <w:t>Task 3.4</w:t>
      </w:r>
    </w:p>
    <w:p>
      <w:pPr>
        <w:autoSpaceDN w:val="0"/>
        <w:autoSpaceDE w:val="0"/>
        <w:widowControl/>
        <w:spacing w:line="438" w:lineRule="exact" w:before="258" w:after="0"/>
        <w:ind w:left="546" w:right="20" w:firstLine="0"/>
        <w:jc w:val="both"/>
      </w:pPr>
      <w:r>
        <w:rPr>
          <w:rFonts w:ascii="NimbusSanL" w:hAnsi="NimbusSanL" w:eastAsia="NimbusSanL"/>
          <w:b w:val="0"/>
          <w:i w:val="0"/>
          <w:color w:val="000000"/>
          <w:sz w:val="22"/>
        </w:rPr>
        <w:t>After some experimentation, the programmer realised that using a stack like data structure for a brows-</w:t>
      </w:r>
      <w:r>
        <w:rPr>
          <w:rFonts w:ascii="NimbusSanL" w:hAnsi="NimbusSanL" w:eastAsia="NimbusSanL"/>
          <w:b w:val="0"/>
          <w:i w:val="0"/>
          <w:color w:val="000000"/>
          <w:sz w:val="22"/>
        </w:rPr>
        <w:t xml:space="preserve">ing history is rather silly as the user can only move to latest previously visited page before returning </w:t>
      </w:r>
      <w:r>
        <w:rPr>
          <w:rFonts w:ascii="NimbusSanL" w:hAnsi="NimbusSanL" w:eastAsia="NimbusSanL"/>
          <w:b w:val="0"/>
          <w:i w:val="0"/>
          <w:color w:val="000000"/>
          <w:sz w:val="22"/>
        </w:rPr>
        <w:t xml:space="preserve">back to the desired page. And, once he reached the desired page, the data structure no longer holds </w:t>
      </w:r>
      <w:r>
        <w:rPr>
          <w:rFonts w:ascii="NimbusSanL" w:hAnsi="NimbusSanL" w:eastAsia="NimbusSanL"/>
          <w:b w:val="0"/>
          <w:i w:val="0"/>
          <w:color w:val="000000"/>
          <w:sz w:val="22"/>
        </w:rPr>
        <w:t>the browsing history after that page.</w:t>
      </w:r>
    </w:p>
    <w:p>
      <w:pPr>
        <w:autoSpaceDN w:val="0"/>
        <w:autoSpaceDE w:val="0"/>
        <w:widowControl/>
        <w:spacing w:line="270" w:lineRule="exact" w:before="264" w:after="0"/>
        <w:ind w:left="546" w:right="0" w:firstLine="0"/>
        <w:jc w:val="left"/>
      </w:pPr>
      <w:r>
        <w:rPr>
          <w:rFonts w:ascii="NimbusSanL" w:hAnsi="NimbusSanL" w:eastAsia="NimbusSanL"/>
          <w:b w:val="0"/>
          <w:i w:val="0"/>
          <w:color w:val="000000"/>
          <w:sz w:val="22"/>
        </w:rPr>
        <w:t>As such, he decided to use a linked list instead.</w:t>
      </w:r>
    </w:p>
    <w:p>
      <w:pPr>
        <w:autoSpaceDN w:val="0"/>
        <w:autoSpaceDE w:val="0"/>
        <w:widowControl/>
        <w:spacing w:line="270" w:lineRule="exact" w:before="262" w:after="0"/>
        <w:ind w:left="546" w:right="0" w:firstLine="0"/>
        <w:jc w:val="left"/>
      </w:pPr>
      <w:r>
        <w:rPr>
          <w:rFonts w:ascii="NimbusSanL" w:hAnsi="NimbusSanL" w:eastAsia="NimbusSanL"/>
          <w:b w:val="0"/>
          <w:i w:val="0"/>
          <w:color w:val="000000"/>
          <w:sz w:val="22"/>
        </w:rPr>
        <w:t>For this task, ignore the browsing history limit mentioned in Task 3.3.</w:t>
      </w:r>
    </w:p>
    <w:p>
      <w:pPr>
        <w:autoSpaceDN w:val="0"/>
        <w:autoSpaceDE w:val="0"/>
        <w:widowControl/>
        <w:spacing w:line="422" w:lineRule="exact" w:before="128" w:after="0"/>
        <w:ind w:left="546" w:right="0" w:firstLine="0"/>
        <w:jc w:val="left"/>
      </w:pPr>
      <w:r>
        <w:rPr>
          <w:rFonts w:ascii="NimbusSanL" w:hAnsi="NimbusSanL" w:eastAsia="NimbusSanL"/>
          <w:b w:val="0"/>
          <w:i w:val="0"/>
          <w:color w:val="000000"/>
          <w:sz w:val="22"/>
        </w:rPr>
        <w:t>Write a Python subclass</w:t>
      </w:r>
      <w:r>
        <w:rPr>
          <w:rFonts w:ascii="SFTT1095" w:hAnsi="SFTT1095" w:eastAsia="SFTT1095"/>
          <w:b w:val="0"/>
          <w:i w:val="0"/>
          <w:color w:val="000000"/>
          <w:sz w:val="22"/>
        </w:rPr>
        <w:t xml:space="preserve"> PageNode</w:t>
      </w:r>
      <w:r>
        <w:rPr>
          <w:rFonts w:ascii="NimbusSanL" w:hAnsi="NimbusSanL" w:eastAsia="NimbusSanL"/>
          <w:b w:val="0"/>
          <w:i w:val="0"/>
          <w:color w:val="000000"/>
          <w:sz w:val="22"/>
        </w:rPr>
        <w:t xml:space="preserve"> using</w:t>
      </w:r>
      <w:r>
        <w:rPr>
          <w:rFonts w:ascii="SFTT1095" w:hAnsi="SFTT1095" w:eastAsia="SFTT1095"/>
          <w:b w:val="0"/>
          <w:i w:val="0"/>
          <w:color w:val="000000"/>
          <w:sz w:val="22"/>
        </w:rPr>
        <w:t xml:space="preserve"> Page</w:t>
      </w:r>
      <w:r>
        <w:rPr>
          <w:rFonts w:ascii="NimbusSanL" w:hAnsi="NimbusSanL" w:eastAsia="NimbusSanL"/>
          <w:b w:val="0"/>
          <w:i w:val="0"/>
          <w:color w:val="000000"/>
          <w:sz w:val="22"/>
        </w:rPr>
        <w:t xml:space="preserve"> as its superclass to be used in the linked list. Include </w:t>
      </w:r>
      <w:r>
        <w:rPr>
          <w:rFonts w:ascii="NimbusSanL" w:hAnsi="NimbusSanL" w:eastAsia="NimbusSanL"/>
          <w:b w:val="0"/>
          <w:i w:val="0"/>
          <w:color w:val="000000"/>
          <w:sz w:val="22"/>
        </w:rPr>
        <w:t>the following attributes for the PageNode object:</w:t>
      </w:r>
    </w:p>
    <w:p>
      <w:pPr>
        <w:autoSpaceDN w:val="0"/>
        <w:tabs>
          <w:tab w:pos="1026" w:val="left"/>
        </w:tabs>
        <w:autoSpaceDE w:val="0"/>
        <w:widowControl/>
        <w:spacing w:line="438" w:lineRule="exact" w:before="206" w:after="0"/>
        <w:ind w:left="840" w:right="0" w:firstLine="0"/>
        <w:jc w:val="left"/>
      </w:pPr>
      <w:r>
        <w:rPr>
          <w:rFonts w:ascii="NimbusSanL" w:hAnsi="NimbusSanL" w:eastAsia="NimbusSanL"/>
          <w:b w:val="0"/>
          <w:i w:val="0"/>
          <w:color w:val="000000"/>
          <w:sz w:val="22"/>
        </w:rPr>
        <w:t>•</w:t>
      </w:r>
      <w:r>
        <w:rPr>
          <w:rFonts w:ascii="SFTT1095" w:hAnsi="SFTT1095" w:eastAsia="SFTT1095"/>
          <w:b w:val="0"/>
          <w:i w:val="0"/>
          <w:color w:val="000000"/>
          <w:sz w:val="22"/>
        </w:rPr>
        <w:t xml:space="preserve"> next</w:t>
      </w:r>
      <w:r>
        <w:rPr>
          <w:rFonts w:ascii="NimbusSanL" w:hAnsi="NimbusSanL" w:eastAsia="NimbusSanL"/>
          <w:b w:val="0"/>
          <w:i w:val="0"/>
          <w:color w:val="000000"/>
          <w:sz w:val="22"/>
        </w:rPr>
        <w:t xml:space="preserve"> : initializes to</w:t>
      </w:r>
      <w:r>
        <w:rPr>
          <w:rFonts w:ascii="SFTT1095" w:hAnsi="SFTT1095" w:eastAsia="SFTT1095"/>
          <w:b w:val="0"/>
          <w:i w:val="0"/>
          <w:color w:val="000000"/>
          <w:sz w:val="22"/>
        </w:rPr>
        <w:t xml:space="preserve"> None</w:t>
      </w:r>
      <w:r>
        <w:rPr>
          <w:rFonts w:ascii="NimbusSanL" w:hAnsi="NimbusSanL" w:eastAsia="NimbusSanL"/>
          <w:b w:val="0"/>
          <w:i w:val="0"/>
          <w:color w:val="000000"/>
          <w:sz w:val="22"/>
        </w:rPr>
        <w:t>. Stores a pointer to the next</w:t>
      </w:r>
      <w:r>
        <w:rPr>
          <w:rFonts w:ascii="SFTT1095" w:hAnsi="SFTT1095" w:eastAsia="SFTT1095"/>
          <w:b w:val="0"/>
          <w:i w:val="0"/>
          <w:color w:val="000000"/>
          <w:sz w:val="22"/>
        </w:rPr>
        <w:t xml:space="preserve"> PageNode</w:t>
      </w:r>
      <w:r>
        <w:rPr>
          <w:rFonts w:ascii="NimbusSanL" w:hAnsi="NimbusSanL" w:eastAsia="NimbusSanL"/>
          <w:b w:val="0"/>
          <w:i w:val="0"/>
          <w:color w:val="000000"/>
          <w:sz w:val="22"/>
        </w:rPr>
        <w:t xml:space="preserve"> object in the linked list after the </w:t>
      </w:r>
      <w:r>
        <w:tab/>
      </w:r>
      <w:r>
        <w:rPr>
          <w:rFonts w:ascii="NimbusSanL" w:hAnsi="NimbusSanL" w:eastAsia="NimbusSanL"/>
          <w:b w:val="0"/>
          <w:i w:val="0"/>
          <w:color w:val="000000"/>
          <w:sz w:val="22"/>
        </w:rPr>
        <w:t>current</w:t>
      </w:r>
      <w:r>
        <w:rPr>
          <w:rFonts w:ascii="SFTT1095" w:hAnsi="SFTT1095" w:eastAsia="SFTT1095"/>
          <w:b w:val="0"/>
          <w:i w:val="0"/>
          <w:color w:val="000000"/>
          <w:sz w:val="22"/>
        </w:rPr>
        <w:t xml:space="preserve"> PageNode</w:t>
      </w:r>
      <w:r>
        <w:rPr>
          <w:rFonts w:ascii="NimbusSanL" w:hAnsi="NimbusSanL" w:eastAsia="NimbusSanL"/>
          <w:b w:val="0"/>
          <w:i w:val="0"/>
          <w:color w:val="000000"/>
          <w:sz w:val="22"/>
        </w:rPr>
        <w:t xml:space="preserve"> object.</w:t>
      </w:r>
    </w:p>
    <w:p>
      <w:pPr>
        <w:autoSpaceDN w:val="0"/>
        <w:autoSpaceDE w:val="0"/>
        <w:widowControl/>
        <w:spacing w:line="270" w:lineRule="exact" w:before="342" w:after="0"/>
        <w:ind w:left="546" w:right="0" w:firstLine="0"/>
        <w:jc w:val="left"/>
      </w:pPr>
      <w:r>
        <w:rPr>
          <w:rFonts w:ascii="NimbusSanL" w:hAnsi="NimbusSanL" w:eastAsia="NimbusSanL"/>
          <w:b w:val="0"/>
          <w:i w:val="0"/>
          <w:color w:val="000000"/>
          <w:sz w:val="22"/>
        </w:rPr>
        <w:t>The subclass also has the following methods defined on it:</w:t>
      </w:r>
    </w:p>
    <w:p>
      <w:pPr>
        <w:autoSpaceDN w:val="0"/>
        <w:tabs>
          <w:tab w:pos="1026" w:val="left"/>
        </w:tabs>
        <w:autoSpaceDE w:val="0"/>
        <w:widowControl/>
        <w:spacing w:line="438" w:lineRule="exact" w:before="206" w:after="0"/>
        <w:ind w:left="840" w:right="0" w:firstLine="0"/>
        <w:jc w:val="left"/>
      </w:pPr>
      <w:r>
        <w:rPr>
          <w:rFonts w:ascii="NimbusSanL" w:hAnsi="NimbusSanL" w:eastAsia="NimbusSanL"/>
          <w:b w:val="0"/>
          <w:i w:val="0"/>
          <w:color w:val="000000"/>
          <w:sz w:val="22"/>
        </w:rPr>
        <w:t>•</w:t>
      </w:r>
      <w:r>
        <w:rPr>
          <w:rFonts w:ascii="SFTT1095" w:hAnsi="SFTT1095" w:eastAsia="SFTT1095"/>
          <w:b w:val="0"/>
          <w:i w:val="0"/>
          <w:color w:val="000000"/>
          <w:sz w:val="22"/>
        </w:rPr>
        <w:t xml:space="preserve"> get_next()</w:t>
      </w:r>
      <w:r>
        <w:rPr>
          <w:rFonts w:ascii="NimbusSanL" w:hAnsi="NimbusSanL" w:eastAsia="NimbusSanL"/>
          <w:b w:val="0"/>
          <w:i w:val="0"/>
          <w:color w:val="000000"/>
          <w:sz w:val="22"/>
        </w:rPr>
        <w:t>: returns the next</w:t>
      </w:r>
      <w:r>
        <w:rPr>
          <w:rFonts w:ascii="SFTT1095" w:hAnsi="SFTT1095" w:eastAsia="SFTT1095"/>
          <w:b w:val="0"/>
          <w:i w:val="0"/>
          <w:color w:val="000000"/>
          <w:sz w:val="22"/>
        </w:rPr>
        <w:t xml:space="preserve"> PageNode</w:t>
      </w:r>
      <w:r>
        <w:rPr>
          <w:rFonts w:ascii="NimbusSanL" w:hAnsi="NimbusSanL" w:eastAsia="NimbusSanL"/>
          <w:b w:val="0"/>
          <w:i w:val="0"/>
          <w:color w:val="000000"/>
          <w:sz w:val="22"/>
        </w:rPr>
        <w:t xml:space="preserve"> object in the linked list. If there’s no such object, return </w:t>
      </w:r>
      <w:r>
        <w:tab/>
      </w:r>
      <w:r>
        <w:rPr>
          <w:rFonts w:ascii="SFTT1095" w:hAnsi="SFTT1095" w:eastAsia="SFTT1095"/>
          <w:b w:val="0"/>
          <w:i w:val="0"/>
          <w:color w:val="000000"/>
          <w:sz w:val="22"/>
        </w:rPr>
        <w:t>None</w:t>
      </w:r>
      <w:r>
        <w:rPr>
          <w:rFonts w:ascii="NimbusSanL" w:hAnsi="NimbusSanL" w:eastAsia="NimbusSanL"/>
          <w:b w:val="0"/>
          <w:i w:val="0"/>
          <w:color w:val="000000"/>
          <w:sz w:val="22"/>
        </w:rPr>
        <w:t>.</w:t>
      </w:r>
    </w:p>
    <w:p>
      <w:pPr>
        <w:autoSpaceDN w:val="0"/>
        <w:tabs>
          <w:tab w:pos="2890" w:val="left"/>
        </w:tabs>
        <w:autoSpaceDE w:val="0"/>
        <w:widowControl/>
        <w:spacing w:line="288" w:lineRule="exact" w:before="236" w:after="0"/>
        <w:ind w:left="840" w:right="0" w:firstLine="0"/>
        <w:jc w:val="left"/>
      </w:pPr>
      <w:r>
        <w:rPr>
          <w:rFonts w:ascii="NimbusSanL" w:hAnsi="NimbusSanL" w:eastAsia="NimbusSanL"/>
          <w:b w:val="0"/>
          <w:i w:val="0"/>
          <w:color w:val="000000"/>
          <w:sz w:val="22"/>
        </w:rPr>
        <w:t>•</w:t>
      </w:r>
      <w:r>
        <w:rPr>
          <w:rFonts w:ascii="SFTT1095" w:hAnsi="SFTT1095" w:eastAsia="SFTT1095"/>
          <w:b w:val="0"/>
          <w:i w:val="0"/>
          <w:color w:val="000000"/>
          <w:sz w:val="22"/>
        </w:rPr>
        <w:t xml:space="preserve"> set_next(page)</w:t>
      </w:r>
      <w:r>
        <w:rPr>
          <w:rFonts w:ascii="NimbusSanL" w:hAnsi="NimbusSanL" w:eastAsia="NimbusSanL"/>
          <w:b w:val="0"/>
          <w:i w:val="0"/>
          <w:color w:val="000000"/>
          <w:sz w:val="22"/>
        </w:rPr>
        <w:t xml:space="preserve">: </w:t>
      </w:r>
      <w:r>
        <w:tab/>
      </w:r>
      <w:r>
        <w:rPr>
          <w:rFonts w:ascii="NimbusSanL" w:hAnsi="NimbusSanL" w:eastAsia="NimbusSanL"/>
          <w:b w:val="0"/>
          <w:i w:val="0"/>
          <w:color w:val="000000"/>
          <w:sz w:val="22"/>
        </w:rPr>
        <w:t>set the pointer from the node to the next</w:t>
      </w:r>
      <w:r>
        <w:rPr>
          <w:rFonts w:ascii="SFTT1095" w:hAnsi="SFTT1095" w:eastAsia="SFTT1095"/>
          <w:b w:val="0"/>
          <w:i w:val="0"/>
          <w:color w:val="000000"/>
          <w:sz w:val="22"/>
        </w:rPr>
        <w:t xml:space="preserve"> PageNode</w:t>
      </w:r>
      <w:r>
        <w:rPr>
          <w:rFonts w:ascii="NimbusSanL" w:hAnsi="NimbusSanL" w:eastAsia="NimbusSanL"/>
          <w:b w:val="0"/>
          <w:i w:val="0"/>
          <w:color w:val="000000"/>
          <w:sz w:val="22"/>
        </w:rPr>
        <w:t xml:space="preserve"> object in the linked list.</w:t>
      </w:r>
    </w:p>
    <w:p>
      <w:pPr>
        <w:autoSpaceDN w:val="0"/>
        <w:autoSpaceDE w:val="0"/>
        <w:widowControl/>
        <w:spacing w:line="270" w:lineRule="exact" w:before="310" w:after="0"/>
        <w:ind w:left="0" w:right="0" w:firstLine="0"/>
        <w:jc w:val="left"/>
      </w:pPr>
      <w:r>
        <w:rPr>
          <w:rFonts w:ascii="NimbusSanL" w:hAnsi="NimbusSanL" w:eastAsia="NimbusSanL"/>
          <w:b w:val="0"/>
          <w:i w:val="0"/>
          <w:color w:val="000000"/>
          <w:sz w:val="22"/>
        </w:rPr>
        <w:t>©NJC</w:t>
      </w:r>
    </w:p>
    <w:p>
      <w:pPr>
        <w:sectPr>
          <w:pgSz w:w="12240" w:h="15840"/>
          <w:pgMar w:top="132" w:right="830" w:bottom="804" w:left="1134" w:header="720" w:footer="720" w:gutter="0"/>
          <w:cols w:space="720" w:num="1" w:equalWidth="0">
            <w:col w:w="10276" w:space="0"/>
            <w:col w:w="10276" w:space="0"/>
            <w:col w:w="10278" w:space="0"/>
            <w:col w:w="10276" w:space="0"/>
            <w:col w:w="10276" w:space="0"/>
            <w:col w:w="10276" w:space="0"/>
            <w:col w:w="10276" w:space="0"/>
            <w:col w:w="10276" w:space="0"/>
            <w:col w:w="10276" w:space="0"/>
            <w:col w:w="10276" w:space="0"/>
            <w:col w:w="5394" w:space="0"/>
            <w:col w:w="4881" w:space="0"/>
            <w:col w:w="10276" w:space="0"/>
          </w:cols>
          <w:docGrid w:linePitch="360"/>
        </w:sectPr>
      </w:pPr>
    </w:p>
    <w:p>
      <w:pPr>
        <w:autoSpaceDN w:val="0"/>
        <w:autoSpaceDE w:val="0"/>
        <w:widowControl/>
        <w:spacing w:line="132" w:lineRule="exact" w:before="0" w:after="0"/>
        <w:ind w:left="0" w:right="0"/>
      </w:pPr>
    </w:p>
    <w:p>
      <w:pPr>
        <w:autoSpaceDN w:val="0"/>
        <w:autoSpaceDE w:val="0"/>
        <w:widowControl/>
        <w:spacing w:line="272" w:lineRule="exact" w:before="0" w:after="0"/>
        <w:ind w:left="0" w:right="0" w:firstLine="0"/>
        <w:jc w:val="center"/>
      </w:pPr>
      <w:r>
        <w:rPr>
          <w:rFonts w:ascii="NimbusSanL" w:hAnsi="NimbusSanL" w:eastAsia="NimbusSanL"/>
          <w:b w:val="0"/>
          <w:i w:val="0"/>
          <w:color w:val="000000"/>
          <w:sz w:val="22"/>
        </w:rPr>
        <w:t>11</w:t>
      </w:r>
    </w:p>
    <w:p>
      <w:pPr>
        <w:autoSpaceDN w:val="0"/>
        <w:autoSpaceDE w:val="0"/>
        <w:widowControl/>
        <w:spacing w:line="422" w:lineRule="exact" w:before="360" w:after="0"/>
        <w:ind w:left="546" w:right="0" w:firstLine="0"/>
        <w:jc w:val="left"/>
      </w:pPr>
      <w:r>
        <w:rPr>
          <w:rFonts w:ascii="NimbusSanL" w:hAnsi="NimbusSanL" w:eastAsia="NimbusSanL"/>
          <w:b w:val="0"/>
          <w:i w:val="0"/>
          <w:color w:val="000000"/>
          <w:sz w:val="22"/>
        </w:rPr>
        <w:t>Write the</w:t>
      </w:r>
      <w:r>
        <w:rPr>
          <w:rFonts w:ascii="SFTT1095" w:hAnsi="SFTT1095" w:eastAsia="SFTT1095"/>
          <w:b w:val="0"/>
          <w:i w:val="0"/>
          <w:color w:val="000000"/>
          <w:sz w:val="22"/>
        </w:rPr>
        <w:t xml:space="preserve"> LinkedList</w:t>
      </w:r>
      <w:r>
        <w:rPr>
          <w:rFonts w:ascii="NimbusSanL" w:hAnsi="NimbusSanL" w:eastAsia="NimbusSanL"/>
          <w:b w:val="0"/>
          <w:i w:val="0"/>
          <w:color w:val="000000"/>
          <w:sz w:val="22"/>
        </w:rPr>
        <w:t xml:space="preserve"> class in Python. Use of a simple Python list is not sufficient. Include the following </w:t>
      </w:r>
      <w:r>
        <w:rPr>
          <w:rFonts w:ascii="NimbusSanL" w:hAnsi="NimbusSanL" w:eastAsia="NimbusSanL"/>
          <w:b w:val="0"/>
          <w:i w:val="0"/>
          <w:color w:val="000000"/>
          <w:sz w:val="22"/>
        </w:rPr>
        <w:t>methods:</w:t>
      </w:r>
    </w:p>
    <w:p>
      <w:pPr>
        <w:autoSpaceDN w:val="0"/>
        <w:autoSpaceDE w:val="0"/>
        <w:widowControl/>
        <w:spacing w:line="286" w:lineRule="exact" w:before="348" w:after="0"/>
        <w:ind w:left="840" w:right="0" w:firstLine="0"/>
        <w:jc w:val="left"/>
      </w:pPr>
      <w:r>
        <w:rPr>
          <w:rFonts w:ascii="NimbusSanL" w:hAnsi="NimbusSanL" w:eastAsia="NimbusSanL"/>
          <w:b w:val="0"/>
          <w:i w:val="0"/>
          <w:color w:val="000000"/>
          <w:sz w:val="22"/>
        </w:rPr>
        <w:t>•</w:t>
      </w:r>
      <w:r>
        <w:rPr>
          <w:rFonts w:ascii="SFTT1095" w:hAnsi="SFTT1095" w:eastAsia="SFTT1095"/>
          <w:b w:val="0"/>
          <w:i w:val="0"/>
          <w:color w:val="000000"/>
          <w:sz w:val="22"/>
        </w:rPr>
        <w:t xml:space="preserve"> insert(page_object)</w:t>
      </w:r>
      <w:r>
        <w:rPr>
          <w:rFonts w:ascii="NimbusSanL" w:hAnsi="NimbusSanL" w:eastAsia="NimbusSanL"/>
          <w:b w:val="0"/>
          <w:i w:val="0"/>
          <w:color w:val="000000"/>
          <w:sz w:val="22"/>
        </w:rPr>
        <w:t xml:space="preserve"> inserts the</w:t>
      </w:r>
      <w:r>
        <w:rPr>
          <w:rFonts w:ascii="SFTT1095" w:hAnsi="SFTT1095" w:eastAsia="SFTT1095"/>
          <w:b w:val="0"/>
          <w:i w:val="0"/>
          <w:color w:val="000000"/>
          <w:sz w:val="22"/>
        </w:rPr>
        <w:t xml:space="preserve"> page_object</w:t>
      </w:r>
      <w:r>
        <w:rPr>
          <w:rFonts w:ascii="NimbusSanL" w:hAnsi="NimbusSanL" w:eastAsia="NimbusSanL"/>
          <w:b w:val="0"/>
          <w:i w:val="0"/>
          <w:color w:val="000000"/>
          <w:sz w:val="22"/>
        </w:rPr>
        <w:t xml:space="preserve"> at the end of the list</w:t>
      </w:r>
    </w:p>
    <w:p>
      <w:pPr>
        <w:autoSpaceDN w:val="0"/>
        <w:tabs>
          <w:tab w:pos="1026" w:val="left"/>
        </w:tabs>
        <w:autoSpaceDE w:val="0"/>
        <w:widowControl/>
        <w:spacing w:line="440" w:lineRule="exact" w:before="78" w:after="0"/>
        <w:ind w:left="840" w:right="0" w:firstLine="0"/>
        <w:jc w:val="left"/>
      </w:pPr>
      <w:r>
        <w:rPr>
          <w:rFonts w:ascii="NimbusSanL" w:hAnsi="NimbusSanL" w:eastAsia="NimbusSanL"/>
          <w:b w:val="0"/>
          <w:i w:val="0"/>
          <w:color w:val="000000"/>
          <w:sz w:val="22"/>
        </w:rPr>
        <w:t>•</w:t>
      </w:r>
      <w:r>
        <w:rPr>
          <w:rFonts w:ascii="SFTT1095" w:hAnsi="SFTT1095" w:eastAsia="SFTT1095"/>
          <w:b w:val="0"/>
          <w:i w:val="0"/>
          <w:color w:val="000000"/>
          <w:sz w:val="22"/>
        </w:rPr>
        <w:t xml:space="preserve"> delete(page_title)</w:t>
      </w:r>
      <w:r>
        <w:rPr>
          <w:rFonts w:ascii="NimbusSanL" w:hAnsi="NimbusSanL" w:eastAsia="NimbusSanL"/>
          <w:b w:val="0"/>
          <w:i w:val="0"/>
          <w:color w:val="000000"/>
          <w:sz w:val="22"/>
        </w:rPr>
        <w:t xml:space="preserve"> attempts to delete a</w:t>
      </w:r>
      <w:r>
        <w:rPr>
          <w:rFonts w:ascii="SFTT1095" w:hAnsi="SFTT1095" w:eastAsia="SFTT1095"/>
          <w:b w:val="0"/>
          <w:i w:val="0"/>
          <w:color w:val="000000"/>
          <w:sz w:val="22"/>
        </w:rPr>
        <w:t xml:space="preserve"> PageNode</w:t>
      </w:r>
      <w:r>
        <w:rPr>
          <w:rFonts w:ascii="NimbusSanL" w:hAnsi="NimbusSanL" w:eastAsia="NimbusSanL"/>
          <w:b w:val="0"/>
          <w:i w:val="0"/>
          <w:color w:val="000000"/>
          <w:sz w:val="22"/>
        </w:rPr>
        <w:t xml:space="preserve"> object containing data</w:t>
      </w:r>
      <w:r>
        <w:rPr>
          <w:rFonts w:ascii="SFTT1095" w:hAnsi="SFTT1095" w:eastAsia="SFTT1095"/>
          <w:b w:val="0"/>
          <w:i w:val="0"/>
          <w:color w:val="000000"/>
          <w:sz w:val="22"/>
        </w:rPr>
        <w:t xml:space="preserve"> page_title</w:t>
      </w:r>
      <w:r>
        <w:rPr>
          <w:rFonts w:ascii="NimbusSanL" w:hAnsi="NimbusSanL" w:eastAsia="NimbusSanL"/>
          <w:b w:val="0"/>
          <w:i w:val="0"/>
          <w:color w:val="000000"/>
          <w:sz w:val="22"/>
        </w:rPr>
        <w:t xml:space="preserve"> from the </w:t>
      </w:r>
      <w:r>
        <w:tab/>
      </w:r>
      <w:r>
        <w:rPr>
          <w:rFonts w:ascii="NimbusSanL" w:hAnsi="NimbusSanL" w:eastAsia="NimbusSanL"/>
          <w:b w:val="0"/>
          <w:i w:val="0"/>
          <w:color w:val="000000"/>
          <w:sz w:val="22"/>
        </w:rPr>
        <w:t>list; if the item was not present, return</w:t>
      </w:r>
      <w:r>
        <w:rPr>
          <w:rFonts w:ascii="SFTT1095" w:hAnsi="SFTT1095" w:eastAsia="SFTT1095"/>
          <w:b w:val="0"/>
          <w:i w:val="0"/>
          <w:color w:val="000000"/>
          <w:sz w:val="22"/>
        </w:rPr>
        <w:t xml:space="preserve"> None.</w:t>
      </w:r>
    </w:p>
    <w:p>
      <w:pPr>
        <w:autoSpaceDN w:val="0"/>
        <w:tabs>
          <w:tab w:pos="1026" w:val="left"/>
        </w:tabs>
        <w:autoSpaceDE w:val="0"/>
        <w:widowControl/>
        <w:spacing w:line="422" w:lineRule="exact" w:before="96" w:after="0"/>
        <w:ind w:left="840" w:right="0" w:firstLine="0"/>
        <w:jc w:val="left"/>
      </w:pPr>
      <w:r>
        <w:rPr>
          <w:rFonts w:ascii="NimbusSanL" w:hAnsi="NimbusSanL" w:eastAsia="NimbusSanL"/>
          <w:b w:val="0"/>
          <w:i w:val="0"/>
          <w:color w:val="000000"/>
          <w:sz w:val="22"/>
        </w:rPr>
        <w:t>•</w:t>
      </w:r>
      <w:r>
        <w:rPr>
          <w:rFonts w:ascii="SFTT1095" w:hAnsi="SFTT1095" w:eastAsia="SFTT1095"/>
          <w:b w:val="0"/>
          <w:i w:val="0"/>
          <w:color w:val="000000"/>
          <w:sz w:val="22"/>
        </w:rPr>
        <w:t xml:space="preserve"> to_String()</w:t>
      </w:r>
      <w:r>
        <w:rPr>
          <w:rFonts w:ascii="NimbusSanL" w:hAnsi="NimbusSanL" w:eastAsia="NimbusSanL"/>
          <w:b w:val="0"/>
          <w:i w:val="0"/>
          <w:color w:val="000000"/>
          <w:sz w:val="22"/>
        </w:rPr>
        <w:t xml:space="preserve"> should return a string containing a suitably formatted list with the elements sepa-</w:t>
      </w:r>
      <w:r>
        <w:tab/>
      </w:r>
      <w:r>
        <w:rPr>
          <w:rFonts w:ascii="NimbusSanL" w:hAnsi="NimbusSanL" w:eastAsia="NimbusSanL"/>
          <w:b w:val="0"/>
          <w:i w:val="0"/>
          <w:color w:val="000000"/>
          <w:sz w:val="22"/>
        </w:rPr>
        <w:t>rated by a comma and a space, with square brackets at either end, eg. in the form:</w:t>
      </w:r>
    </w:p>
    <w:p>
      <w:pPr>
        <w:autoSpaceDN w:val="0"/>
        <w:autoSpaceDE w:val="0"/>
        <w:widowControl/>
        <w:spacing w:line="260" w:lineRule="exact" w:before="234" w:after="0"/>
        <w:ind w:left="1026" w:right="0" w:firstLine="0"/>
        <w:jc w:val="left"/>
      </w:pPr>
      <w:r>
        <w:rPr>
          <w:rFonts w:ascii="SFTT1095" w:hAnsi="SFTT1095" w:eastAsia="SFTT1095"/>
          <w:b w:val="0"/>
          <w:i w:val="0"/>
          <w:color w:val="000000"/>
          <w:sz w:val="22"/>
        </w:rPr>
        <w:t>[</w:t>
      </w:r>
    </w:p>
    <w:p>
      <w:pPr>
        <w:autoSpaceDN w:val="0"/>
        <w:autoSpaceDE w:val="0"/>
        <w:widowControl/>
        <w:spacing w:line="260" w:lineRule="exact" w:before="178" w:after="0"/>
        <w:ind w:left="1026" w:right="0" w:firstLine="0"/>
        <w:jc w:val="left"/>
      </w:pPr>
      <w:r>
        <w:rPr>
          <w:rFonts w:ascii="SFTT1095" w:hAnsi="SFTT1095" w:eastAsia="SFTT1095"/>
          <w:b w:val="0"/>
          <w:i w:val="0"/>
          <w:color w:val="000000"/>
          <w:sz w:val="22"/>
        </w:rPr>
        <w:t>Page(https://ovh.net/diam/erat/fermentum/justo.html, Monitored radical</w:t>
      </w:r>
    </w:p>
    <w:p>
      <w:pPr>
        <w:autoSpaceDN w:val="0"/>
        <w:autoSpaceDE w:val="0"/>
        <w:widowControl/>
        <w:spacing w:line="260" w:lineRule="exact" w:before="180" w:after="0"/>
        <w:ind w:left="1026" w:right="0" w:firstLine="0"/>
        <w:jc w:val="left"/>
      </w:pPr>
      <w:r>
        <w:rPr>
          <w:rFonts w:ascii="SFTT1095" w:hAnsi="SFTT1095" w:eastAsia="SFTT1095"/>
          <w:b w:val="0"/>
          <w:i w:val="0"/>
          <w:color w:val="000000"/>
          <w:sz w:val="22"/>
        </w:rPr>
        <w:t>synergy, 2021-09-17T09:33:05Z),</w:t>
      </w:r>
    </w:p>
    <w:p>
      <w:pPr>
        <w:autoSpaceDN w:val="0"/>
        <w:autoSpaceDE w:val="0"/>
        <w:widowControl/>
        <w:spacing w:line="260" w:lineRule="exact" w:before="178" w:after="0"/>
        <w:ind w:left="1026" w:right="0" w:firstLine="0"/>
        <w:jc w:val="left"/>
      </w:pPr>
      <w:r>
        <w:rPr>
          <w:rFonts w:ascii="SFTT1095" w:hAnsi="SFTT1095" w:eastAsia="SFTT1095"/>
          <w:b w:val="0"/>
          <w:i w:val="0"/>
          <w:color w:val="000000"/>
          <w:sz w:val="22"/>
        </w:rPr>
        <w:t>Page(http://bloglovin.com/felis/donec/semper.xml, De-engineered</w:t>
      </w:r>
    </w:p>
    <w:p>
      <w:pPr>
        <w:autoSpaceDN w:val="0"/>
        <w:autoSpaceDE w:val="0"/>
        <w:widowControl/>
        <w:spacing w:line="260" w:lineRule="exact" w:before="178" w:after="0"/>
        <w:ind w:left="1026" w:right="0" w:firstLine="0"/>
        <w:jc w:val="left"/>
      </w:pPr>
      <w:r>
        <w:rPr>
          <w:rFonts w:ascii="SFTT1095" w:hAnsi="SFTT1095" w:eastAsia="SFTT1095"/>
          <w:b w:val="0"/>
          <w:i w:val="0"/>
          <w:color w:val="000000"/>
          <w:sz w:val="22"/>
        </w:rPr>
        <w:t>asymmetric structure, 2021-09-17T09:33:35Z)</w:t>
      </w:r>
    </w:p>
    <w:p>
      <w:pPr>
        <w:autoSpaceDN w:val="0"/>
        <w:tabs>
          <w:tab w:pos="1026" w:val="left"/>
        </w:tabs>
        <w:autoSpaceDE w:val="0"/>
        <w:widowControl/>
        <w:spacing w:line="398" w:lineRule="exact" w:before="40" w:after="0"/>
        <w:ind w:left="840" w:right="0" w:firstLine="0"/>
        <w:jc w:val="left"/>
      </w:pPr>
      <w:r>
        <w:tab/>
      </w:r>
      <w:r>
        <w:rPr>
          <w:rFonts w:ascii="SFTT1095" w:hAnsi="SFTT1095" w:eastAsia="SFTT1095"/>
          <w:b w:val="0"/>
          <w:i w:val="0"/>
          <w:color w:val="000000"/>
          <w:sz w:val="22"/>
        </w:rPr>
        <w:t>]</w:t>
      </w:r>
      <w:r>
        <w:br/>
      </w:r>
      <w:r>
        <w:rPr>
          <w:rFonts w:ascii="NimbusSanL" w:hAnsi="NimbusSanL" w:eastAsia="NimbusSanL"/>
          <w:b w:val="0"/>
          <w:i w:val="0"/>
          <w:color w:val="000000"/>
          <w:sz w:val="22"/>
        </w:rPr>
        <w:t>•</w:t>
      </w:r>
      <w:r>
        <w:rPr>
          <w:rFonts w:ascii="SFTT1095" w:hAnsi="SFTT1095" w:eastAsia="SFTT1095"/>
          <w:b w:val="0"/>
          <w:i w:val="0"/>
          <w:color w:val="000000"/>
          <w:sz w:val="22"/>
        </w:rPr>
        <w:t xml:space="preserve"> visit(page_title)</w:t>
      </w:r>
      <w:r>
        <w:rPr>
          <w:rFonts w:ascii="NimbusSanL" w:hAnsi="NimbusSanL" w:eastAsia="NimbusSanL"/>
          <w:b w:val="0"/>
          <w:i w:val="0"/>
          <w:color w:val="000000"/>
          <w:sz w:val="22"/>
        </w:rPr>
        <w:t xml:space="preserve"> is a procedure that emulates the user visiting an address with a given page </w:t>
      </w:r>
      <w:r>
        <w:tab/>
      </w:r>
      <w:r>
        <w:rPr>
          <w:rFonts w:ascii="NimbusSanL" w:hAnsi="NimbusSanL" w:eastAsia="NimbusSanL"/>
          <w:b w:val="0"/>
          <w:i w:val="0"/>
          <w:color w:val="000000"/>
          <w:sz w:val="22"/>
        </w:rPr>
        <w:t>title</w:t>
      </w:r>
      <w:r>
        <w:rPr>
          <w:rFonts w:ascii="SFTT1095" w:hAnsi="SFTT1095" w:eastAsia="SFTT1095"/>
          <w:b w:val="0"/>
          <w:i w:val="0"/>
          <w:color w:val="000000"/>
          <w:sz w:val="22"/>
        </w:rPr>
        <w:t xml:space="preserve"> page_title</w:t>
      </w:r>
      <w:r>
        <w:rPr>
          <w:rFonts w:ascii="NimbusSanL" w:hAnsi="NimbusSanL" w:eastAsia="NimbusSanL"/>
          <w:b w:val="0"/>
          <w:i w:val="0"/>
          <w:color w:val="000000"/>
          <w:sz w:val="22"/>
        </w:rPr>
        <w:t xml:space="preserve"> in the history</w:t>
      </w:r>
      <w:r>
        <w:rPr>
          <w:rFonts w:ascii="SFTT1095" w:hAnsi="SFTT1095" w:eastAsia="SFTT1095"/>
          <w:b w:val="0"/>
          <w:i w:val="0"/>
          <w:color w:val="000000"/>
          <w:sz w:val="22"/>
        </w:rPr>
        <w:t>.</w:t>
      </w:r>
      <w:r>
        <w:rPr>
          <w:rFonts w:ascii="NimbusSanL" w:hAnsi="NimbusSanL" w:eastAsia="NimbusSanL"/>
          <w:b w:val="0"/>
          <w:i w:val="0"/>
          <w:color w:val="000000"/>
          <w:sz w:val="22"/>
        </w:rPr>
        <w:t xml:space="preserve"> The page title will be searched from the head of the linked list. If </w:t>
      </w:r>
      <w:r>
        <w:tab/>
      </w:r>
      <w:r>
        <w:rPr>
          <w:rFonts w:ascii="NimbusSanL" w:hAnsi="NimbusSanL" w:eastAsia="NimbusSanL"/>
          <w:b w:val="0"/>
          <w:i w:val="0"/>
          <w:color w:val="000000"/>
          <w:sz w:val="22"/>
        </w:rPr>
        <w:t xml:space="preserve">the page title is found, the node will first be removed from the linked list and then placed back at </w:t>
      </w:r>
      <w:r>
        <w:tab/>
      </w:r>
      <w:r>
        <w:rPr>
          <w:rFonts w:ascii="NimbusSanL" w:hAnsi="NimbusSanL" w:eastAsia="NimbusSanL"/>
          <w:b w:val="0"/>
          <w:i w:val="0"/>
          <w:color w:val="000000"/>
          <w:sz w:val="22"/>
        </w:rPr>
        <w:t>the tail of the list. If the page is not found, print</w:t>
      </w:r>
      <w:r>
        <w:rPr>
          <w:rFonts w:ascii="SFTT1095" w:hAnsi="SFTT1095" w:eastAsia="SFTT1095"/>
          <w:b w:val="0"/>
          <w:i w:val="0"/>
          <w:color w:val="000000"/>
          <w:sz w:val="22"/>
        </w:rPr>
        <w:t xml:space="preserve"> ’Page Not Found in History’</w:t>
      </w:r>
      <w:r>
        <w:rPr>
          <w:rFonts w:ascii="NimbusSanL" w:hAnsi="NimbusSanL" w:eastAsia="NimbusSanL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70" w:lineRule="exact" w:before="330" w:after="0"/>
        <w:ind w:left="0" w:right="20" w:firstLine="0"/>
        <w:jc w:val="right"/>
      </w:pPr>
      <w:r>
        <w:rPr>
          <w:rFonts w:ascii="NimbusSanL" w:hAnsi="NimbusSanL" w:eastAsia="NimbusSanL"/>
          <w:b w:val="0"/>
          <w:i w:val="0"/>
          <w:color w:val="000000"/>
          <w:sz w:val="22"/>
        </w:rPr>
        <w:t>[9]</w:t>
      </w:r>
    </w:p>
    <w:p>
      <w:pPr>
        <w:autoSpaceDN w:val="0"/>
        <w:autoSpaceDE w:val="0"/>
        <w:widowControl/>
        <w:spacing w:line="422" w:lineRule="exact" w:before="122" w:after="0"/>
        <w:ind w:left="546" w:right="0" w:firstLine="0"/>
        <w:jc w:val="left"/>
      </w:pPr>
      <w:r>
        <w:rPr>
          <w:rFonts w:ascii="NimbusSanL" w:hAnsi="NimbusSanL" w:eastAsia="NimbusSanL"/>
          <w:b w:val="0"/>
          <w:i w:val="0"/>
          <w:color w:val="000000"/>
          <w:sz w:val="22"/>
        </w:rPr>
        <w:t>Create two</w:t>
      </w:r>
      <w:r>
        <w:rPr>
          <w:rFonts w:ascii="SFTT1095" w:hAnsi="SFTT1095" w:eastAsia="SFTT1095"/>
          <w:b w:val="0"/>
          <w:i w:val="0"/>
          <w:color w:val="000000"/>
          <w:sz w:val="22"/>
        </w:rPr>
        <w:t xml:space="preserve"> LinkedList</w:t>
      </w:r>
      <w:r>
        <w:rPr>
          <w:rFonts w:ascii="NimbusSanL" w:hAnsi="NimbusSanL" w:eastAsia="NimbusSanL"/>
          <w:b w:val="0"/>
          <w:i w:val="0"/>
          <w:color w:val="000000"/>
          <w:sz w:val="22"/>
        </w:rPr>
        <w:t xml:space="preserve"> objects by using the data in the file</w:t>
      </w:r>
      <w:r>
        <w:rPr>
          <w:rFonts w:ascii="SFTT1095" w:hAnsi="SFTT1095" w:eastAsia="SFTT1095"/>
          <w:b w:val="0"/>
          <w:i w:val="0"/>
          <w:color w:val="000000"/>
          <w:sz w:val="22"/>
        </w:rPr>
        <w:t xml:space="preserve"> Task3data2.csv,</w:t>
      </w:r>
      <w:r>
        <w:rPr>
          <w:rFonts w:ascii="NimbusSanL" w:hAnsi="NimbusSanL" w:eastAsia="NimbusSanL"/>
          <w:b w:val="0"/>
          <w:i w:val="0"/>
          <w:color w:val="000000"/>
          <w:sz w:val="22"/>
        </w:rPr>
        <w:t xml:space="preserve"> where line 1 is the first </w:t>
      </w:r>
      <w:r>
        <w:rPr>
          <w:rFonts w:ascii="NimbusSanL" w:hAnsi="NimbusSanL" w:eastAsia="NimbusSanL"/>
          <w:b w:val="0"/>
          <w:i w:val="0"/>
          <w:color w:val="000000"/>
          <w:sz w:val="22"/>
        </w:rPr>
        <w:t>site visited.</w:t>
      </w:r>
    </w:p>
    <w:p>
      <w:pPr>
        <w:autoSpaceDN w:val="0"/>
        <w:autoSpaceDE w:val="0"/>
        <w:widowControl/>
        <w:spacing w:line="270" w:lineRule="exact" w:before="258" w:after="0"/>
        <w:ind w:left="546" w:right="0" w:firstLine="0"/>
        <w:jc w:val="left"/>
      </w:pPr>
      <w:r>
        <w:rPr>
          <w:rFonts w:ascii="NimbusSanL" w:hAnsi="NimbusSanL" w:eastAsia="NimbusSanL"/>
          <w:b w:val="0"/>
          <w:i w:val="0"/>
          <w:color w:val="000000"/>
          <w:sz w:val="22"/>
        </w:rPr>
        <w:t>Test the objects with the following methods:</w:t>
      </w:r>
    </w:p>
    <w:p>
      <w:pPr>
        <w:autoSpaceDN w:val="0"/>
        <w:autoSpaceDE w:val="0"/>
        <w:widowControl/>
        <w:spacing w:line="288" w:lineRule="exact" w:before="348" w:after="0"/>
        <w:ind w:left="840" w:right="0" w:firstLine="0"/>
        <w:jc w:val="left"/>
      </w:pPr>
      <w:r>
        <w:rPr>
          <w:rFonts w:ascii="NimbusSanL" w:hAnsi="NimbusSanL" w:eastAsia="NimbusSanL"/>
          <w:b w:val="0"/>
          <w:i w:val="0"/>
          <w:color w:val="000000"/>
          <w:sz w:val="22"/>
        </w:rPr>
        <w:t>•</w:t>
      </w:r>
      <w:r>
        <w:rPr>
          <w:rFonts w:ascii="SFTT1095" w:hAnsi="SFTT1095" w:eastAsia="SFTT1095"/>
          <w:b w:val="0"/>
          <w:i w:val="0"/>
          <w:color w:val="000000"/>
          <w:sz w:val="22"/>
        </w:rPr>
        <w:t xml:space="preserve"> visit(’Streamlined didactic matrix’)</w:t>
      </w:r>
      <w:r>
        <w:rPr>
          <w:rFonts w:ascii="NimbusSanL" w:hAnsi="NimbusSanL" w:eastAsia="NimbusSanL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88" w:lineRule="exact" w:before="230" w:after="0"/>
        <w:ind w:left="840" w:right="0" w:firstLine="0"/>
        <w:jc w:val="left"/>
      </w:pPr>
      <w:r>
        <w:rPr>
          <w:rFonts w:ascii="NimbusSanL" w:hAnsi="NimbusSanL" w:eastAsia="NimbusSanL"/>
          <w:b w:val="0"/>
          <w:i w:val="0"/>
          <w:color w:val="000000"/>
          <w:sz w:val="22"/>
        </w:rPr>
        <w:t>•</w:t>
      </w:r>
      <w:r>
        <w:rPr>
          <w:rFonts w:ascii="SFTT1095" w:hAnsi="SFTT1095" w:eastAsia="SFTT1095"/>
          <w:b w:val="0"/>
          <w:i w:val="0"/>
          <w:color w:val="000000"/>
          <w:sz w:val="22"/>
        </w:rPr>
        <w:t xml:space="preserve"> visit(’Advanced locale concept’).</w:t>
      </w:r>
    </w:p>
    <w:p>
      <w:pPr>
        <w:autoSpaceDN w:val="0"/>
        <w:tabs>
          <w:tab w:pos="10014" w:val="left"/>
        </w:tabs>
        <w:autoSpaceDE w:val="0"/>
        <w:widowControl/>
        <w:spacing w:line="288" w:lineRule="exact" w:before="330" w:after="0"/>
        <w:ind w:left="546" w:right="0" w:firstLine="0"/>
        <w:jc w:val="left"/>
      </w:pPr>
      <w:r>
        <w:rPr>
          <w:rFonts w:ascii="NimbusSanL" w:hAnsi="NimbusSanL" w:eastAsia="NimbusSanL"/>
          <w:b w:val="0"/>
          <w:i w:val="0"/>
          <w:color w:val="000000"/>
          <w:sz w:val="22"/>
        </w:rPr>
        <w:t>Use the</w:t>
      </w:r>
      <w:r>
        <w:rPr>
          <w:rFonts w:ascii="SFTT1095" w:hAnsi="SFTT1095" w:eastAsia="SFTT1095"/>
          <w:b w:val="0"/>
          <w:i w:val="0"/>
          <w:color w:val="000000"/>
          <w:sz w:val="22"/>
        </w:rPr>
        <w:t xml:space="preserve"> to_String()</w:t>
      </w:r>
      <w:r>
        <w:rPr>
          <w:rFonts w:ascii="NimbusSanL" w:hAnsi="NimbusSanL" w:eastAsia="NimbusSanL"/>
          <w:b w:val="0"/>
          <w:i w:val="0"/>
          <w:color w:val="000000"/>
          <w:sz w:val="22"/>
        </w:rPr>
        <w:t xml:space="preserve"> method to print the resulting contents of the list. </w:t>
      </w:r>
      <w:r>
        <w:tab/>
      </w:r>
      <w:r>
        <w:rPr>
          <w:rFonts w:ascii="NimbusSanL" w:hAnsi="NimbusSanL" w:eastAsia="NimbusSanL"/>
          <w:b w:val="0"/>
          <w:i w:val="0"/>
          <w:color w:val="000000"/>
          <w:sz w:val="22"/>
        </w:rPr>
        <w:t>[2]</w:t>
      </w:r>
    </w:p>
    <w:p>
      <w:pPr>
        <w:autoSpaceDN w:val="0"/>
        <w:autoSpaceDE w:val="0"/>
        <w:widowControl/>
        <w:spacing w:line="270" w:lineRule="exact" w:before="240" w:after="0"/>
        <w:ind w:left="546" w:right="0" w:firstLine="0"/>
        <w:jc w:val="left"/>
      </w:pPr>
      <w:r>
        <w:rPr>
          <w:rFonts w:ascii="NimbusSanL" w:hAnsi="NimbusSanL" w:eastAsia="NimbusSanL"/>
          <w:b w:val="0"/>
          <w:i w:val="0"/>
          <w:color w:val="000000"/>
          <w:sz w:val="22"/>
        </w:rPr>
        <w:t>Save your Jupyter notebook for Task 3.</w:t>
      </w:r>
    </w:p>
    <w:p>
      <w:pPr>
        <w:autoSpaceDN w:val="0"/>
        <w:tabs>
          <w:tab w:pos="9160" w:val="left"/>
        </w:tabs>
        <w:autoSpaceDE w:val="0"/>
        <w:widowControl/>
        <w:spacing w:line="276" w:lineRule="exact" w:before="1032" w:after="0"/>
        <w:ind w:left="0" w:right="0" w:firstLine="0"/>
        <w:jc w:val="left"/>
      </w:pPr>
      <w:r>
        <w:rPr>
          <w:rFonts w:ascii="NimbusSanL" w:hAnsi="NimbusSanL" w:eastAsia="NimbusSanL"/>
          <w:b w:val="0"/>
          <w:i w:val="0"/>
          <w:color w:val="000000"/>
          <w:sz w:val="22"/>
        </w:rPr>
        <w:t xml:space="preserve">©NJC </w:t>
      </w:r>
      <w:r>
        <w:tab/>
      </w:r>
      <w:r>
        <w:rPr>
          <w:rFonts w:ascii="NimbusSanL" w:hAnsi="NimbusSanL" w:eastAsia="NimbusSanL"/>
          <w:b/>
          <w:i w:val="0"/>
          <w:color w:val="000000"/>
          <w:sz w:val="22"/>
        </w:rPr>
        <w:t>[Turn Over</w:t>
      </w:r>
    </w:p>
    <w:p>
      <w:pPr>
        <w:sectPr>
          <w:pgSz w:w="12240" w:h="15840"/>
          <w:pgMar w:top="132" w:right="1114" w:bottom="802" w:left="850" w:header="720" w:footer="720" w:gutter="0"/>
          <w:cols w:space="720" w:num="1" w:equalWidth="0">
            <w:col w:w="10276" w:space="0"/>
            <w:col w:w="10276" w:space="0"/>
            <w:col w:w="10276" w:space="0"/>
            <w:col w:w="10278" w:space="0"/>
            <w:col w:w="10276" w:space="0"/>
            <w:col w:w="10276" w:space="0"/>
            <w:col w:w="10276" w:space="0"/>
            <w:col w:w="10276" w:space="0"/>
            <w:col w:w="10276" w:space="0"/>
            <w:col w:w="10276" w:space="0"/>
            <w:col w:w="10276" w:space="0"/>
            <w:col w:w="5394" w:space="0"/>
            <w:col w:w="4881" w:space="0"/>
            <w:col w:w="10276" w:space="0"/>
          </w:cols>
          <w:docGrid w:linePitch="360"/>
        </w:sectPr>
      </w:pPr>
    </w:p>
    <w:p>
      <w:pPr>
        <w:autoSpaceDN w:val="0"/>
        <w:autoSpaceDE w:val="0"/>
        <w:widowControl/>
        <w:spacing w:line="132" w:lineRule="exact" w:before="0" w:after="0"/>
        <w:ind w:left="0" w:right="0"/>
      </w:pPr>
    </w:p>
    <w:p>
      <w:pPr>
        <w:autoSpaceDN w:val="0"/>
        <w:autoSpaceDE w:val="0"/>
        <w:widowControl/>
        <w:spacing w:line="272" w:lineRule="exact" w:before="0" w:after="0"/>
        <w:ind w:left="0" w:right="0" w:firstLine="0"/>
        <w:jc w:val="center"/>
      </w:pPr>
      <w:r>
        <w:rPr>
          <w:rFonts w:ascii="NimbusSanL" w:hAnsi="NimbusSanL" w:eastAsia="NimbusSanL"/>
          <w:b w:val="0"/>
          <w:i w:val="0"/>
          <w:color w:val="000000"/>
          <w:sz w:val="22"/>
        </w:rPr>
        <w:t>12</w:t>
      </w:r>
    </w:p>
    <w:p>
      <w:pPr>
        <w:autoSpaceDN w:val="0"/>
        <w:autoSpaceDE w:val="0"/>
        <w:widowControl/>
        <w:spacing w:line="430" w:lineRule="exact" w:before="352" w:after="0"/>
        <w:ind w:left="546" w:right="20" w:hanging="232"/>
        <w:jc w:val="both"/>
      </w:pPr>
      <w:r>
        <w:rPr>
          <w:rFonts w:ascii="NimbusSanL" w:hAnsi="NimbusSanL" w:eastAsia="NimbusSanL"/>
          <w:b/>
          <w:i w:val="0"/>
          <w:color w:val="000000"/>
          <w:sz w:val="22"/>
        </w:rPr>
        <w:t>4</w:t>
      </w:r>
      <w:r>
        <w:rPr>
          <w:rFonts w:ascii="NimbusSanL" w:hAnsi="NimbusSanL" w:eastAsia="NimbusSanL"/>
          <w:b w:val="0"/>
          <w:i w:val="0"/>
          <w:color w:val="000000"/>
          <w:sz w:val="22"/>
        </w:rPr>
        <w:t xml:space="preserve"> A text file,</w:t>
      </w:r>
      <w:r>
        <w:rPr>
          <w:rFonts w:ascii="SFTT1095" w:hAnsi="SFTT1095" w:eastAsia="SFTT1095"/>
          <w:b w:val="0"/>
          <w:i w:val="0"/>
          <w:color w:val="000000"/>
          <w:sz w:val="22"/>
        </w:rPr>
        <w:t xml:space="preserve"> TIDES.TXT</w:t>
      </w:r>
      <w:r>
        <w:rPr>
          <w:rFonts w:ascii="NimbusSanL" w:hAnsi="NimbusSanL" w:eastAsia="NimbusSanL"/>
          <w:b w:val="0"/>
          <w:i w:val="0"/>
          <w:color w:val="000000"/>
          <w:sz w:val="22"/>
        </w:rPr>
        <w:t xml:space="preserve">. contains the low and high tide information for a coastal location tor each day of </w:t>
      </w:r>
      <w:r>
        <w:rPr>
          <w:rFonts w:ascii="NimbusSanL" w:hAnsi="NimbusSanL" w:eastAsia="NimbusSanL"/>
          <w:b w:val="0"/>
          <w:i w:val="0"/>
          <w:color w:val="000000"/>
          <w:sz w:val="22"/>
        </w:rPr>
        <w:t xml:space="preserve">a month. Each line contains tab-delimited data that shows the date, the time. whether the tide is high </w:t>
      </w:r>
      <w:r>
        <w:rPr>
          <w:rFonts w:ascii="NimbusSanL" w:hAnsi="NimbusSanL" w:eastAsia="NimbusSanL"/>
          <w:b w:val="0"/>
          <w:i w:val="0"/>
          <w:color w:val="000000"/>
          <w:sz w:val="22"/>
        </w:rPr>
        <w:t>or low and the tide height in metres.</w:t>
      </w:r>
    </w:p>
    <w:p>
      <w:pPr>
        <w:autoSpaceDN w:val="0"/>
        <w:autoSpaceDE w:val="0"/>
        <w:widowControl/>
        <w:spacing w:line="270" w:lineRule="exact" w:before="258" w:after="0"/>
        <w:ind w:left="546" w:right="0" w:firstLine="0"/>
        <w:jc w:val="left"/>
      </w:pPr>
      <w:r>
        <w:rPr>
          <w:rFonts w:ascii="NimbusSanL" w:hAnsi="NimbusSanL" w:eastAsia="NimbusSanL"/>
          <w:b w:val="0"/>
          <w:i w:val="0"/>
          <w:color w:val="000000"/>
          <w:sz w:val="22"/>
        </w:rPr>
        <w:t>Each line is in the format:</w:t>
      </w:r>
    </w:p>
    <w:p>
      <w:pPr>
        <w:autoSpaceDN w:val="0"/>
        <w:autoSpaceDE w:val="0"/>
        <w:widowControl/>
        <w:spacing w:line="258" w:lineRule="exact" w:before="466" w:after="0"/>
        <w:ind w:left="0" w:right="3070" w:firstLine="0"/>
        <w:jc w:val="right"/>
      </w:pPr>
      <w:r>
        <w:rPr>
          <w:rFonts w:ascii="SFTT1095" w:hAnsi="SFTT1095" w:eastAsia="SFTT1095"/>
          <w:b w:val="0"/>
          <w:i w:val="0"/>
          <w:color w:val="000000"/>
          <w:sz w:val="22"/>
        </w:rPr>
        <w:t>YYYY-MM-DD\tHH:mm\tTIDE\tHEIGHT\n</w:t>
      </w:r>
    </w:p>
    <w:p>
      <w:pPr>
        <w:autoSpaceDN w:val="0"/>
        <w:autoSpaceDE w:val="0"/>
        <w:widowControl/>
        <w:spacing w:line="522" w:lineRule="exact" w:before="140" w:after="0"/>
        <w:ind w:left="840" w:right="1152" w:firstLine="0"/>
        <w:jc w:val="left"/>
      </w:pPr>
      <w:r>
        <w:rPr>
          <w:rFonts w:ascii="NimbusSanL" w:hAnsi="NimbusSanL" w:eastAsia="NimbusSanL"/>
          <w:b w:val="0"/>
          <w:i w:val="0"/>
          <w:color w:val="000000"/>
          <w:sz w:val="22"/>
        </w:rPr>
        <w:t>• The date is in the term YYYY-MM-DD, for example. 2019-08-03 is 3rd August. 2019</w:t>
      </w:r>
      <w:r>
        <w:rPr>
          <w:rFonts w:ascii="NimbusSanL" w:hAnsi="NimbusSanL" w:eastAsia="NimbusSanL"/>
          <w:b w:val="0"/>
          <w:i w:val="0"/>
          <w:color w:val="000000"/>
          <w:sz w:val="22"/>
        </w:rPr>
        <w:t>• The time is in the form HH:mm, for example. 13:47</w:t>
      </w:r>
      <w:r>
        <w:br/>
      </w:r>
      <w:r>
        <w:rPr>
          <w:rFonts w:ascii="NimbusSanL" w:hAnsi="NimbusSanL" w:eastAsia="NimbusSanL"/>
          <w:b w:val="0"/>
          <w:i w:val="0"/>
          <w:color w:val="000000"/>
          <w:sz w:val="22"/>
        </w:rPr>
        <w:t>• TIDE is either HIGH or LOW</w:t>
      </w:r>
      <w:r>
        <w:br/>
      </w:r>
      <w:r>
        <w:rPr>
          <w:rFonts w:ascii="NimbusSanL" w:hAnsi="NimbusSanL" w:eastAsia="NimbusSanL"/>
          <w:b w:val="0"/>
          <w:i w:val="0"/>
          <w:color w:val="000000"/>
          <w:sz w:val="22"/>
        </w:rPr>
        <w:t>• HEIGHT is a positive number shown to one decimal place</w:t>
      </w:r>
      <w:r>
        <w:br/>
      </w:r>
      <w:r>
        <w:rPr>
          <w:rFonts w:ascii="NimbusSanL" w:hAnsi="NimbusSanL" w:eastAsia="NimbusSanL"/>
          <w:b w:val="0"/>
          <w:i w:val="0"/>
          <w:color w:val="000000"/>
          <w:sz w:val="22"/>
        </w:rPr>
        <w:t>•</w:t>
      </w:r>
      <w:r>
        <w:rPr>
          <w:rFonts w:ascii="SFTT1095" w:hAnsi="SFTT1095" w:eastAsia="SFTT1095"/>
          <w:b w:val="0"/>
          <w:i w:val="0"/>
          <w:color w:val="000000"/>
          <w:sz w:val="22"/>
        </w:rPr>
        <w:t xml:space="preserve"> \t</w:t>
      </w:r>
      <w:r>
        <w:rPr>
          <w:rFonts w:ascii="NimbusSanL" w:hAnsi="NimbusSanL" w:eastAsia="NimbusSanL"/>
          <w:b w:val="0"/>
          <w:i w:val="0"/>
          <w:color w:val="000000"/>
          <w:sz w:val="22"/>
        </w:rPr>
        <w:t xml:space="preserve"> represents the tab character</w:t>
      </w:r>
      <w:r>
        <w:br/>
      </w:r>
      <w:r>
        <w:rPr>
          <w:rFonts w:ascii="NimbusSanL" w:hAnsi="NimbusSanL" w:eastAsia="NimbusSanL"/>
          <w:b w:val="0"/>
          <w:i w:val="0"/>
          <w:color w:val="000000"/>
          <w:sz w:val="22"/>
        </w:rPr>
        <w:t>•</w:t>
      </w:r>
      <w:r>
        <w:rPr>
          <w:rFonts w:ascii="SFTT1095" w:hAnsi="SFTT1095" w:eastAsia="SFTT1095"/>
          <w:b w:val="0"/>
          <w:i w:val="0"/>
          <w:color w:val="000000"/>
          <w:sz w:val="22"/>
        </w:rPr>
        <w:t xml:space="preserve"> \n</w:t>
      </w:r>
      <w:r>
        <w:rPr>
          <w:rFonts w:ascii="NimbusSanL" w:hAnsi="NimbusSanL" w:eastAsia="NimbusSanL"/>
          <w:b w:val="0"/>
          <w:i w:val="0"/>
          <w:color w:val="000000"/>
          <w:sz w:val="22"/>
        </w:rPr>
        <w:t xml:space="preserve"> represents the newline character</w:t>
      </w:r>
    </w:p>
    <w:p>
      <w:pPr>
        <w:autoSpaceDN w:val="0"/>
        <w:autoSpaceDE w:val="0"/>
        <w:widowControl/>
        <w:spacing w:line="270" w:lineRule="exact" w:before="390" w:after="0"/>
        <w:ind w:left="546" w:right="0" w:firstLine="0"/>
        <w:jc w:val="left"/>
      </w:pPr>
      <w:r>
        <w:rPr>
          <w:rFonts w:ascii="NimbusSanL" w:hAnsi="NimbusSanL" w:eastAsia="NimbusSanL"/>
          <w:b w:val="0"/>
          <w:i w:val="0"/>
          <w:color w:val="000000"/>
          <w:sz w:val="22"/>
        </w:rPr>
        <w:t>The text file is stored in ascending order of date and time.</w:t>
      </w:r>
    </w:p>
    <w:p>
      <w:pPr>
        <w:autoSpaceDN w:val="0"/>
        <w:autoSpaceDE w:val="0"/>
        <w:widowControl/>
        <w:spacing w:line="274" w:lineRule="exact" w:before="630" w:after="0"/>
        <w:ind w:left="546" w:right="0" w:firstLine="0"/>
        <w:jc w:val="left"/>
      </w:pPr>
      <w:r>
        <w:rPr>
          <w:rFonts w:ascii="NimbusSanL" w:hAnsi="NimbusSanL" w:eastAsia="NimbusSanL"/>
          <w:b/>
          <w:i w:val="0"/>
          <w:color w:val="000000"/>
          <w:sz w:val="22"/>
        </w:rPr>
        <w:t>Task 4.1</w:t>
      </w:r>
    </w:p>
    <w:p>
      <w:pPr>
        <w:autoSpaceDN w:val="0"/>
        <w:autoSpaceDE w:val="0"/>
        <w:widowControl/>
        <w:spacing w:line="270" w:lineRule="exact" w:before="424" w:after="0"/>
        <w:ind w:left="546" w:right="0" w:firstLine="0"/>
        <w:jc w:val="left"/>
      </w:pPr>
      <w:r>
        <w:rPr>
          <w:rFonts w:ascii="NimbusSanL" w:hAnsi="NimbusSanL" w:eastAsia="NimbusSanL"/>
          <w:b w:val="0"/>
          <w:i w:val="0"/>
          <w:color w:val="000000"/>
          <w:sz w:val="22"/>
        </w:rPr>
        <w:t>Write program code to:</w:t>
      </w:r>
    </w:p>
    <w:p>
      <w:pPr>
        <w:autoSpaceDN w:val="0"/>
        <w:tabs>
          <w:tab w:pos="1026" w:val="left"/>
          <w:tab w:pos="1202" w:val="left"/>
          <w:tab w:pos="1434" w:val="left"/>
          <w:tab w:pos="10012" w:val="left"/>
        </w:tabs>
        <w:autoSpaceDE w:val="0"/>
        <w:widowControl/>
        <w:spacing w:line="478" w:lineRule="exact" w:before="156" w:after="0"/>
        <w:ind w:left="840" w:right="0" w:firstLine="0"/>
        <w:jc w:val="left"/>
      </w:pPr>
      <w:r>
        <w:rPr>
          <w:rFonts w:ascii="NimbusSanL" w:hAnsi="NimbusSanL" w:eastAsia="NimbusSanL"/>
          <w:b w:val="0"/>
          <w:i w:val="0"/>
          <w:color w:val="000000"/>
          <w:sz w:val="22"/>
        </w:rPr>
        <w:t>• read the tide data from the text file</w:t>
      </w:r>
      <w:r>
        <w:rPr>
          <w:rFonts w:ascii="SFTT1095" w:hAnsi="SFTT1095" w:eastAsia="SFTT1095"/>
          <w:b w:val="0"/>
          <w:i w:val="0"/>
          <w:color w:val="000000"/>
          <w:sz w:val="22"/>
        </w:rPr>
        <w:t xml:space="preserve"> TIDES.TXT</w:t>
      </w:r>
      <w:r>
        <w:br/>
      </w:r>
      <w:r>
        <w:rPr>
          <w:rFonts w:ascii="NimbusSanL" w:hAnsi="NimbusSanL" w:eastAsia="NimbusSanL"/>
          <w:b w:val="0"/>
          <w:i w:val="0"/>
          <w:color w:val="000000"/>
          <w:sz w:val="22"/>
        </w:rPr>
        <w:t>• insert all information from the file into a SQLite database called</w:t>
      </w:r>
      <w:r>
        <w:rPr>
          <w:rFonts w:ascii="SFTT1095" w:hAnsi="SFTT1095" w:eastAsia="SFTT1095"/>
          <w:b w:val="0"/>
          <w:i w:val="0"/>
          <w:color w:val="000000"/>
          <w:sz w:val="22"/>
        </w:rPr>
        <w:t xml:space="preserve"> tide.db</w:t>
      </w:r>
      <w:r>
        <w:rPr>
          <w:rFonts w:ascii="NimbusSanL" w:hAnsi="NimbusSanL" w:eastAsia="NimbusSanL"/>
          <w:b w:val="0"/>
          <w:i w:val="0"/>
          <w:color w:val="000000"/>
          <w:sz w:val="22"/>
        </w:rPr>
        <w:t xml:space="preserve"> with the single table, </w:t>
      </w:r>
      <w:r>
        <w:tab/>
      </w:r>
      <w:r>
        <w:rPr>
          <w:rFonts w:ascii="SFTT1095" w:hAnsi="SFTT1095" w:eastAsia="SFTT1095"/>
          <w:b w:val="0"/>
          <w:i w:val="0"/>
          <w:color w:val="000000"/>
          <w:sz w:val="22"/>
        </w:rPr>
        <w:t>Tide</w:t>
      </w:r>
      <w:r>
        <w:rPr>
          <w:rFonts w:ascii="NimbusSanL" w:hAnsi="NimbusSanL" w:eastAsia="NimbusSanL"/>
          <w:b w:val="0"/>
          <w:i w:val="0"/>
          <w:color w:val="000000"/>
          <w:sz w:val="22"/>
        </w:rPr>
        <w:t>. The table will have the following fields of the given SQLite types:</w:t>
      </w:r>
      <w:r>
        <w:br/>
      </w:r>
      <w:r>
        <w:tab/>
      </w:r>
      <w:r>
        <w:rPr>
          <w:rFonts w:ascii="NimbusSanL" w:hAnsi="NimbusSanL" w:eastAsia="NimbusSanL"/>
          <w:b/>
          <w:i w:val="0"/>
          <w:color w:val="000000"/>
          <w:sz w:val="22"/>
        </w:rPr>
        <w:t>–</w:t>
      </w:r>
      <w:r>
        <w:rPr>
          <w:rFonts w:ascii="SFTT1095" w:hAnsi="SFTT1095" w:eastAsia="SFTT1095"/>
          <w:b w:val="0"/>
          <w:i w:val="0"/>
          <w:color w:val="000000"/>
          <w:sz w:val="22"/>
        </w:rPr>
        <w:t xml:space="preserve"> RecordID</w:t>
      </w:r>
      <w:r>
        <w:rPr>
          <w:rFonts w:ascii="NimbusSanL" w:hAnsi="NimbusSanL" w:eastAsia="NimbusSanL"/>
          <w:b w:val="0"/>
          <w:i w:val="0"/>
          <w:color w:val="000000"/>
          <w:sz w:val="22"/>
        </w:rPr>
        <w:t xml:space="preserve"> - primary key, an auto-incremented integer</w:t>
      </w:r>
      <w:r>
        <w:br/>
      </w:r>
      <w:r>
        <w:tab/>
      </w:r>
      <w:r>
        <w:rPr>
          <w:rFonts w:ascii="NimbusSanL" w:hAnsi="NimbusSanL" w:eastAsia="NimbusSanL"/>
          <w:b/>
          <w:i w:val="0"/>
          <w:color w:val="000000"/>
          <w:sz w:val="22"/>
        </w:rPr>
        <w:t>–</w:t>
      </w:r>
      <w:r>
        <w:rPr>
          <w:rFonts w:ascii="SFTT1095" w:hAnsi="SFTT1095" w:eastAsia="SFTT1095"/>
          <w:b w:val="0"/>
          <w:i w:val="0"/>
          <w:color w:val="000000"/>
          <w:sz w:val="22"/>
        </w:rPr>
        <w:t xml:space="preserve"> Date</w:t>
      </w:r>
      <w:r>
        <w:rPr>
          <w:rFonts w:ascii="NimbusSanL" w:hAnsi="NimbusSanL" w:eastAsia="NimbusSanL"/>
          <w:b w:val="0"/>
          <w:i w:val="0"/>
          <w:color w:val="000000"/>
          <w:sz w:val="22"/>
        </w:rPr>
        <w:t xml:space="preserve"> - the date in the format YYYY-MM-DD, text</w:t>
      </w:r>
      <w:r>
        <w:br/>
      </w:r>
      <w:r>
        <w:tab/>
      </w:r>
      <w:r>
        <w:rPr>
          <w:rFonts w:ascii="NimbusSanL" w:hAnsi="NimbusSanL" w:eastAsia="NimbusSanL"/>
          <w:b/>
          <w:i w:val="0"/>
          <w:color w:val="000000"/>
          <w:sz w:val="22"/>
        </w:rPr>
        <w:t>–</w:t>
      </w:r>
      <w:r>
        <w:rPr>
          <w:rFonts w:ascii="SFTT1095" w:hAnsi="SFTT1095" w:eastAsia="SFTT1095"/>
          <w:b w:val="0"/>
          <w:i w:val="0"/>
          <w:color w:val="000000"/>
          <w:sz w:val="22"/>
        </w:rPr>
        <w:t xml:space="preserve"> Time</w:t>
      </w:r>
      <w:r>
        <w:rPr>
          <w:rFonts w:ascii="NimbusSanL" w:hAnsi="NimbusSanL" w:eastAsia="NimbusSanL"/>
          <w:b w:val="0"/>
          <w:i w:val="0"/>
          <w:color w:val="000000"/>
          <w:sz w:val="22"/>
        </w:rPr>
        <w:t xml:space="preserve"> - the time in the format HH:mm, text</w:t>
      </w:r>
      <w:r>
        <w:br/>
      </w:r>
      <w:r>
        <w:tab/>
      </w:r>
      <w:r>
        <w:rPr>
          <w:rFonts w:ascii="NimbusSanL" w:hAnsi="NimbusSanL" w:eastAsia="NimbusSanL"/>
          <w:b/>
          <w:i w:val="0"/>
          <w:color w:val="000000"/>
          <w:sz w:val="22"/>
        </w:rPr>
        <w:t>–</w:t>
      </w:r>
      <w:r>
        <w:rPr>
          <w:rFonts w:ascii="SFTT1095" w:hAnsi="SFTT1095" w:eastAsia="SFTT1095"/>
          <w:b w:val="0"/>
          <w:i w:val="0"/>
          <w:color w:val="000000"/>
          <w:sz w:val="22"/>
        </w:rPr>
        <w:t xml:space="preserve"> isHigh</w:t>
      </w:r>
      <w:r>
        <w:rPr>
          <w:rFonts w:ascii="NimbusSanL" w:hAnsi="NimbusSanL" w:eastAsia="NimbusSanL"/>
          <w:b w:val="0"/>
          <w:i w:val="0"/>
          <w:color w:val="000000"/>
          <w:sz w:val="22"/>
        </w:rPr>
        <w:t xml:space="preserve"> - a Boolean using 0 if the field entry for the row is</w:t>
      </w:r>
      <w:r>
        <w:rPr>
          <w:rFonts w:ascii="SFTT1095" w:hAnsi="SFTT1095" w:eastAsia="SFTT1095"/>
          <w:b w:val="0"/>
          <w:i w:val="0"/>
          <w:color w:val="000000"/>
          <w:sz w:val="22"/>
        </w:rPr>
        <w:t xml:space="preserve"> LOW</w:t>
      </w:r>
      <w:r>
        <w:rPr>
          <w:rFonts w:ascii="NimbusSanL" w:hAnsi="NimbusSanL" w:eastAsia="NimbusSanL"/>
          <w:b w:val="0"/>
          <w:i w:val="0"/>
          <w:color w:val="000000"/>
          <w:sz w:val="22"/>
        </w:rPr>
        <w:t xml:space="preserve"> and 1 if the entry is</w:t>
      </w:r>
      <w:r>
        <w:rPr>
          <w:rFonts w:ascii="SFTT1095" w:hAnsi="SFTT1095" w:eastAsia="SFTT1095"/>
          <w:b w:val="0"/>
          <w:i w:val="0"/>
          <w:color w:val="000000"/>
          <w:sz w:val="22"/>
        </w:rPr>
        <w:t xml:space="preserve"> HIGH</w:t>
      </w:r>
      <w:r>
        <w:rPr>
          <w:rFonts w:ascii="NimbusSanL" w:hAnsi="NimbusSanL" w:eastAsia="NimbusSanL"/>
          <w:b w:val="0"/>
          <w:i w:val="0"/>
          <w:color w:val="000000"/>
          <w:sz w:val="22"/>
        </w:rPr>
        <w:t xml:space="preserve">, </w:t>
      </w:r>
      <w:r>
        <w:tab/>
      </w:r>
      <w:r>
        <w:rPr>
          <w:rFonts w:ascii="NimbusSanL" w:hAnsi="NimbusSanL" w:eastAsia="NimbusSanL"/>
          <w:b w:val="0"/>
          <w:i w:val="0"/>
          <w:color w:val="000000"/>
          <w:sz w:val="22"/>
        </w:rPr>
        <w:t>integer</w:t>
      </w:r>
      <w:r>
        <w:br/>
      </w:r>
      <w:r>
        <w:tab/>
      </w:r>
      <w:r>
        <w:rPr>
          <w:rFonts w:ascii="NimbusSanL" w:hAnsi="NimbusSanL" w:eastAsia="NimbusSanL"/>
          <w:b/>
          <w:i w:val="0"/>
          <w:color w:val="000000"/>
          <w:sz w:val="22"/>
        </w:rPr>
        <w:t>–</w:t>
      </w:r>
      <w:r>
        <w:rPr>
          <w:rFonts w:ascii="SFTT1095" w:hAnsi="SFTT1095" w:eastAsia="SFTT1095"/>
          <w:b w:val="0"/>
          <w:i w:val="0"/>
          <w:color w:val="000000"/>
          <w:sz w:val="22"/>
        </w:rPr>
        <w:t xml:space="preserve"> Height</w:t>
      </w:r>
      <w:r>
        <w:rPr>
          <w:rFonts w:ascii="NimbusSanL" w:hAnsi="NimbusSanL" w:eastAsia="NimbusSanL"/>
          <w:b w:val="0"/>
          <w:i w:val="0"/>
          <w:color w:val="000000"/>
          <w:sz w:val="22"/>
        </w:rPr>
        <w:t xml:space="preserve"> - positive number shown to one decimal place, real </w:t>
      </w:r>
      <w:r>
        <w:tab/>
      </w:r>
      <w:r>
        <w:rPr>
          <w:rFonts w:ascii="NimbusSanL" w:hAnsi="NimbusSanL" w:eastAsia="NimbusSanL"/>
          <w:b w:val="0"/>
          <w:i w:val="0"/>
          <w:color w:val="000000"/>
          <w:sz w:val="22"/>
        </w:rPr>
        <w:t>[4]</w:t>
      </w:r>
    </w:p>
    <w:p>
      <w:pPr>
        <w:autoSpaceDN w:val="0"/>
        <w:autoSpaceDE w:val="0"/>
        <w:widowControl/>
        <w:spacing w:line="270" w:lineRule="exact" w:before="542" w:after="0"/>
        <w:ind w:left="0" w:right="0" w:firstLine="0"/>
        <w:jc w:val="left"/>
      </w:pPr>
      <w:r>
        <w:rPr>
          <w:rFonts w:ascii="NimbusSanL" w:hAnsi="NimbusSanL" w:eastAsia="NimbusSanL"/>
          <w:b w:val="0"/>
          <w:i w:val="0"/>
          <w:color w:val="000000"/>
          <w:sz w:val="22"/>
        </w:rPr>
        <w:t>©NJC</w:t>
      </w:r>
    </w:p>
    <w:p>
      <w:pPr>
        <w:sectPr>
          <w:pgSz w:w="12240" w:h="15840"/>
          <w:pgMar w:top="132" w:right="830" w:bottom="804" w:left="1134" w:header="720" w:footer="720" w:gutter="0"/>
          <w:cols w:space="720" w:num="1" w:equalWidth="0">
            <w:col w:w="10276" w:space="0"/>
            <w:col w:w="10276" w:space="0"/>
            <w:col w:w="10276" w:space="0"/>
            <w:col w:w="10276" w:space="0"/>
            <w:col w:w="10278" w:space="0"/>
            <w:col w:w="10276" w:space="0"/>
            <w:col w:w="10276" w:space="0"/>
            <w:col w:w="10276" w:space="0"/>
            <w:col w:w="10276" w:space="0"/>
            <w:col w:w="10276" w:space="0"/>
            <w:col w:w="10276" w:space="0"/>
            <w:col w:w="10276" w:space="0"/>
            <w:col w:w="5394" w:space="0"/>
            <w:col w:w="4881" w:space="0"/>
            <w:col w:w="10276" w:space="0"/>
          </w:cols>
          <w:docGrid w:linePitch="360"/>
        </w:sectPr>
      </w:pPr>
    </w:p>
    <w:p>
      <w:pPr>
        <w:autoSpaceDN w:val="0"/>
        <w:autoSpaceDE w:val="0"/>
        <w:widowControl/>
        <w:spacing w:line="132" w:lineRule="exact" w:before="0" w:after="0"/>
        <w:ind w:left="0" w:right="0"/>
      </w:pPr>
    </w:p>
    <w:p>
      <w:pPr>
        <w:autoSpaceDN w:val="0"/>
        <w:autoSpaceDE w:val="0"/>
        <w:widowControl/>
        <w:spacing w:line="272" w:lineRule="exact" w:before="0" w:after="0"/>
        <w:ind w:left="0" w:right="0" w:firstLine="0"/>
        <w:jc w:val="center"/>
      </w:pPr>
      <w:r>
        <w:rPr>
          <w:rFonts w:ascii="NimbusSanL" w:hAnsi="NimbusSanL" w:eastAsia="NimbusSanL"/>
          <w:b w:val="0"/>
          <w:i w:val="0"/>
          <w:color w:val="000000"/>
          <w:sz w:val="22"/>
        </w:rPr>
        <w:t>13</w:t>
      </w:r>
    </w:p>
    <w:p>
      <w:pPr>
        <w:autoSpaceDN w:val="0"/>
        <w:autoSpaceDE w:val="0"/>
        <w:widowControl/>
        <w:spacing w:line="274" w:lineRule="exact" w:before="496" w:after="0"/>
        <w:ind w:left="546" w:right="0" w:firstLine="0"/>
        <w:jc w:val="left"/>
      </w:pPr>
      <w:r>
        <w:rPr>
          <w:rFonts w:ascii="NimbusSanL" w:hAnsi="NimbusSanL" w:eastAsia="NimbusSanL"/>
          <w:b/>
          <w:i w:val="0"/>
          <w:color w:val="000000"/>
          <w:sz w:val="22"/>
        </w:rPr>
        <w:t>Task 4.2</w:t>
      </w:r>
    </w:p>
    <w:p>
      <w:pPr>
        <w:autoSpaceDN w:val="0"/>
        <w:autoSpaceDE w:val="0"/>
        <w:widowControl/>
        <w:spacing w:line="422" w:lineRule="exact" w:before="284" w:after="0"/>
        <w:ind w:left="546" w:right="0" w:firstLine="0"/>
        <w:jc w:val="left"/>
      </w:pPr>
      <w:r>
        <w:rPr>
          <w:rFonts w:ascii="NimbusSanL" w:hAnsi="NimbusSanL" w:eastAsia="NimbusSanL"/>
          <w:b w:val="0"/>
          <w:i w:val="0"/>
          <w:color w:val="000000"/>
          <w:sz w:val="22"/>
        </w:rPr>
        <w:t>A researcher decided that he wanted to use the information in</w:t>
      </w:r>
      <w:r>
        <w:rPr>
          <w:rFonts w:ascii="SFTT1095" w:hAnsi="SFTT1095" w:eastAsia="SFTT1095"/>
          <w:b w:val="0"/>
          <w:i w:val="0"/>
          <w:color w:val="000000"/>
          <w:sz w:val="22"/>
        </w:rPr>
        <w:t xml:space="preserve"> tide.db</w:t>
      </w:r>
      <w:r>
        <w:rPr>
          <w:rFonts w:ascii="NimbusSanL" w:hAnsi="NimbusSanL" w:eastAsia="NimbusSanL"/>
          <w:b w:val="0"/>
          <w:i w:val="0"/>
          <w:color w:val="000000"/>
          <w:sz w:val="22"/>
        </w:rPr>
        <w:t xml:space="preserve"> to calculate some values from </w:t>
      </w:r>
      <w:r>
        <w:rPr>
          <w:rFonts w:ascii="NimbusSanL" w:hAnsi="NimbusSanL" w:eastAsia="NimbusSanL"/>
          <w:b w:val="0"/>
          <w:i w:val="0"/>
          <w:color w:val="000000"/>
          <w:sz w:val="22"/>
        </w:rPr>
        <w:t>a remote computer. As such, he decided to use socket programming to achieve his goal.</w:t>
      </w:r>
    </w:p>
    <w:p>
      <w:pPr>
        <w:autoSpaceDN w:val="0"/>
        <w:autoSpaceDE w:val="0"/>
        <w:widowControl/>
        <w:spacing w:line="270" w:lineRule="exact" w:before="252" w:after="0"/>
        <w:ind w:left="546" w:right="0" w:firstLine="0"/>
        <w:jc w:val="left"/>
      </w:pPr>
      <w:r>
        <w:rPr>
          <w:rFonts w:ascii="NimbusSanL" w:hAnsi="NimbusSanL" w:eastAsia="NimbusSanL"/>
          <w:b w:val="0"/>
          <w:i w:val="0"/>
          <w:color w:val="000000"/>
          <w:sz w:val="22"/>
        </w:rPr>
        <w:t>Write a server program that:</w:t>
      </w:r>
    </w:p>
    <w:p>
      <w:pPr>
        <w:autoSpaceDN w:val="0"/>
        <w:autoSpaceDE w:val="0"/>
        <w:widowControl/>
        <w:spacing w:line="506" w:lineRule="exact" w:before="100" w:after="40"/>
        <w:ind w:left="840" w:right="0" w:firstLine="0"/>
        <w:jc w:val="left"/>
      </w:pPr>
      <w:r>
        <w:rPr>
          <w:rFonts w:ascii="NimbusSanL" w:hAnsi="NimbusSanL" w:eastAsia="NimbusSanL"/>
          <w:b w:val="0"/>
          <w:i w:val="0"/>
          <w:color w:val="000000"/>
          <w:sz w:val="22"/>
        </w:rPr>
        <w:t>• instantiates a server socket,</w:t>
      </w:r>
      <w:r>
        <w:br/>
      </w:r>
      <w:r>
        <w:rPr>
          <w:rFonts w:ascii="NimbusSanL" w:hAnsi="NimbusSanL" w:eastAsia="NimbusSanL"/>
          <w:b w:val="0"/>
          <w:i w:val="0"/>
          <w:color w:val="000000"/>
          <w:sz w:val="22"/>
        </w:rPr>
        <w:t>• binds the socket to localhost and port number 8888,</w:t>
      </w:r>
      <w:r>
        <w:br/>
      </w:r>
      <w:r>
        <w:rPr>
          <w:rFonts w:ascii="NimbusSanL" w:hAnsi="NimbusSanL" w:eastAsia="NimbusSanL"/>
          <w:b w:val="0"/>
          <w:i w:val="0"/>
          <w:color w:val="000000"/>
          <w:sz w:val="22"/>
        </w:rPr>
        <w:t>• listens for incoming request, accepts incoming request and establishes connection with the client,</w:t>
      </w:r>
      <w:r>
        <w:rPr>
          <w:rFonts w:ascii="NimbusSanL" w:hAnsi="NimbusSanL" w:eastAsia="NimbusSanL"/>
          <w:b w:val="0"/>
          <w:i w:val="0"/>
          <w:color w:val="000000"/>
          <w:sz w:val="22"/>
        </w:rPr>
        <w:t>• presents the client with a menu with the following options: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26.0" w:type="dxa"/>
      </w:tblPr>
      <w:tblGrid>
        <w:gridCol w:w="10276"/>
      </w:tblGrid>
      <w:tr>
        <w:trPr>
          <w:trHeight w:hRule="exact" w:val="1762"/>
        </w:trPr>
        <w:tc>
          <w:tcPr>
            <w:tcW w:type="dxa" w:w="7184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36" w:val="left"/>
              </w:tabs>
              <w:autoSpaceDE w:val="0"/>
              <w:widowControl/>
              <w:spacing w:line="270" w:lineRule="exact" w:before="100" w:after="0"/>
              <w:ind w:left="116" w:right="0" w:firstLine="0"/>
              <w:jc w:val="left"/>
            </w:pPr>
            <w:r>
              <w:rPr>
                <w:rFonts w:ascii="NimbusSanL" w:hAnsi="NimbusSanL" w:eastAsia="NimbusSanL"/>
                <w:b w:val="0"/>
                <w:i w:val="0"/>
                <w:color w:val="000000"/>
                <w:sz w:val="22"/>
              </w:rPr>
              <w:t xml:space="preserve">1. </w:t>
            </w:r>
            <w:r>
              <w:tab/>
            </w:r>
            <w:r>
              <w:rPr>
                <w:rFonts w:ascii="NimbusSanL" w:hAnsi="NimbusSanL" w:eastAsia="NimbusSanL"/>
                <w:b w:val="0"/>
                <w:i w:val="0"/>
                <w:color w:val="000000"/>
                <w:sz w:val="22"/>
              </w:rPr>
              <w:t>Highest high tide with one corresponding date and time it happened</w:t>
            </w:r>
          </w:p>
          <w:p>
            <w:pPr>
              <w:autoSpaceDN w:val="0"/>
              <w:tabs>
                <w:tab w:pos="536" w:val="left"/>
              </w:tabs>
              <w:autoSpaceDE w:val="0"/>
              <w:widowControl/>
              <w:spacing w:line="270" w:lineRule="exact" w:before="168" w:after="0"/>
              <w:ind w:left="116" w:right="0" w:firstLine="0"/>
              <w:jc w:val="left"/>
            </w:pPr>
            <w:r>
              <w:rPr>
                <w:rFonts w:ascii="NimbusSanL" w:hAnsi="NimbusSanL" w:eastAsia="NimbusSanL"/>
                <w:b w:val="0"/>
                <w:i w:val="0"/>
                <w:color w:val="000000"/>
                <w:sz w:val="22"/>
              </w:rPr>
              <w:t xml:space="preserve">2. </w:t>
            </w:r>
            <w:r>
              <w:tab/>
            </w:r>
            <w:r>
              <w:rPr>
                <w:rFonts w:ascii="NimbusSanL" w:hAnsi="NimbusSanL" w:eastAsia="NimbusSanL"/>
                <w:b w:val="0"/>
                <w:i w:val="0"/>
                <w:color w:val="000000"/>
                <w:sz w:val="22"/>
              </w:rPr>
              <w:t>Lowest low tide with one corresponding date and time it happened</w:t>
            </w:r>
          </w:p>
          <w:p>
            <w:pPr>
              <w:autoSpaceDN w:val="0"/>
              <w:tabs>
                <w:tab w:pos="536" w:val="left"/>
              </w:tabs>
              <w:autoSpaceDE w:val="0"/>
              <w:widowControl/>
              <w:spacing w:line="270" w:lineRule="exact" w:before="168" w:after="0"/>
              <w:ind w:left="116" w:right="0" w:firstLine="0"/>
              <w:jc w:val="left"/>
            </w:pPr>
            <w:r>
              <w:rPr>
                <w:rFonts w:ascii="NimbusSanL" w:hAnsi="NimbusSanL" w:eastAsia="NimbusSanL"/>
                <w:b w:val="0"/>
                <w:i w:val="0"/>
                <w:color w:val="000000"/>
                <w:sz w:val="22"/>
              </w:rPr>
              <w:t xml:space="preserve">3. </w:t>
            </w:r>
            <w:r>
              <w:tab/>
            </w:r>
            <w:r>
              <w:rPr>
                <w:rFonts w:ascii="NimbusSanL" w:hAnsi="NimbusSanL" w:eastAsia="NimbusSanL"/>
                <w:b w:val="0"/>
                <w:i w:val="0"/>
                <w:color w:val="000000"/>
                <w:sz w:val="22"/>
              </w:rPr>
              <w:t>Largest tidal range</w:t>
            </w:r>
          </w:p>
          <w:p>
            <w:pPr>
              <w:autoSpaceDN w:val="0"/>
              <w:tabs>
                <w:tab w:pos="536" w:val="left"/>
              </w:tabs>
              <w:autoSpaceDE w:val="0"/>
              <w:widowControl/>
              <w:spacing w:line="270" w:lineRule="exact" w:before="168" w:after="0"/>
              <w:ind w:left="116" w:right="0" w:firstLine="0"/>
              <w:jc w:val="left"/>
            </w:pPr>
            <w:r>
              <w:rPr>
                <w:rFonts w:ascii="NimbusSanL" w:hAnsi="NimbusSanL" w:eastAsia="NimbusSanL"/>
                <w:b w:val="0"/>
                <w:i w:val="0"/>
                <w:color w:val="000000"/>
                <w:sz w:val="22"/>
              </w:rPr>
              <w:t xml:space="preserve">4. </w:t>
            </w:r>
            <w:r>
              <w:tab/>
            </w:r>
            <w:r>
              <w:rPr>
                <w:rFonts w:ascii="NimbusSanL" w:hAnsi="NimbusSanL" w:eastAsia="NimbusSanL"/>
                <w:b w:val="0"/>
                <w:i w:val="0"/>
                <w:color w:val="000000"/>
                <w:sz w:val="22"/>
              </w:rPr>
              <w:t>Smallest tidal range</w:t>
            </w:r>
          </w:p>
        </w:tc>
      </w:tr>
    </w:tbl>
    <w:p>
      <w:pPr>
        <w:autoSpaceDN w:val="0"/>
        <w:tabs>
          <w:tab w:pos="1026" w:val="left"/>
        </w:tabs>
        <w:autoSpaceDE w:val="0"/>
        <w:widowControl/>
        <w:spacing w:line="426" w:lineRule="exact" w:before="0" w:after="0"/>
        <w:ind w:left="840" w:right="0" w:firstLine="0"/>
        <w:jc w:val="left"/>
      </w:pPr>
      <w:r>
        <w:rPr>
          <w:rFonts w:ascii="NimbusSanL" w:hAnsi="NimbusSanL" w:eastAsia="NimbusSanL"/>
          <w:b w:val="0"/>
          <w:i w:val="0"/>
          <w:color w:val="000000"/>
          <w:sz w:val="22"/>
        </w:rPr>
        <w:t xml:space="preserve">• calculates the values (round to 1 decimal places) requested by the client from the menu by </w:t>
      </w:r>
      <w:r>
        <w:tab/>
      </w:r>
      <w:r>
        <w:rPr>
          <w:rFonts w:ascii="NimbusSanL" w:hAnsi="NimbusSanL" w:eastAsia="NimbusSanL"/>
          <w:b w:val="0"/>
          <w:i w:val="0"/>
          <w:color w:val="000000"/>
          <w:sz w:val="22"/>
        </w:rPr>
        <w:t>accessing</w:t>
      </w:r>
      <w:r>
        <w:rPr>
          <w:rFonts w:ascii="SFTT1095" w:hAnsi="SFTT1095" w:eastAsia="SFTT1095"/>
          <w:b w:val="0"/>
          <w:i w:val="0"/>
          <w:color w:val="000000"/>
          <w:sz w:val="22"/>
        </w:rPr>
        <w:t xml:space="preserve"> tide.db</w:t>
      </w:r>
      <w:r>
        <w:rPr>
          <w:rFonts w:ascii="NimbusSanL" w:hAnsi="NimbusSanL" w:eastAsia="NimbusSanL"/>
          <w:b w:val="0"/>
          <w:i w:val="0"/>
          <w:color w:val="000000"/>
          <w:sz w:val="22"/>
        </w:rPr>
        <w:t>. The</w:t>
      </w:r>
      <w:r>
        <w:rPr>
          <w:rFonts w:ascii="NimbusSanL" w:hAnsi="NimbusSanL" w:eastAsia="NimbusSanL"/>
          <w:b w:val="0"/>
          <w:i/>
          <w:color w:val="000000"/>
          <w:sz w:val="22"/>
        </w:rPr>
        <w:t xml:space="preserve"> tidal range</w:t>
      </w:r>
      <w:r>
        <w:rPr>
          <w:rFonts w:ascii="NimbusSanL" w:hAnsi="NimbusSanL" w:eastAsia="NimbusSanL"/>
          <w:b w:val="0"/>
          <w:i w:val="0"/>
          <w:color w:val="000000"/>
          <w:sz w:val="22"/>
        </w:rPr>
        <w:t xml:space="preserve"> in the menu is defined to be the absolute difference between </w:t>
      </w:r>
      <w:r>
        <w:tab/>
      </w:r>
      <w:r>
        <w:rPr>
          <w:rFonts w:ascii="NimbusSanL" w:hAnsi="NimbusSanL" w:eastAsia="NimbusSanL"/>
          <w:b w:val="0"/>
          <w:i w:val="0"/>
          <w:color w:val="000000"/>
          <w:sz w:val="22"/>
        </w:rPr>
        <w:t xml:space="preserve">the heights of successive tides; from a high tide to the following low tide or from a low tide to the </w:t>
      </w:r>
      <w:r>
        <w:tab/>
      </w:r>
      <w:r>
        <w:rPr>
          <w:rFonts w:ascii="NimbusSanL" w:hAnsi="NimbusSanL" w:eastAsia="NimbusSanL"/>
          <w:b w:val="0"/>
          <w:i w:val="0"/>
          <w:color w:val="000000"/>
          <w:sz w:val="22"/>
        </w:rPr>
        <w:t>following high tide,</w:t>
      </w:r>
      <w:r>
        <w:br/>
      </w:r>
      <w:r>
        <w:rPr>
          <w:rFonts w:ascii="NimbusSanL" w:hAnsi="NimbusSanL" w:eastAsia="NimbusSanL"/>
          <w:b w:val="0"/>
          <w:i w:val="0"/>
          <w:color w:val="000000"/>
          <w:sz w:val="22"/>
        </w:rPr>
        <w:t>• send the requested value to the client.</w:t>
      </w:r>
    </w:p>
    <w:p>
      <w:pPr>
        <w:autoSpaceDN w:val="0"/>
        <w:tabs>
          <w:tab w:pos="10014" w:val="left"/>
        </w:tabs>
        <w:autoSpaceDE w:val="0"/>
        <w:widowControl/>
        <w:spacing w:line="286" w:lineRule="exact" w:before="336" w:after="0"/>
        <w:ind w:left="546" w:right="0" w:firstLine="0"/>
        <w:jc w:val="left"/>
      </w:pPr>
      <w:r>
        <w:rPr>
          <w:rFonts w:ascii="NimbusSanL" w:hAnsi="NimbusSanL" w:eastAsia="NimbusSanL"/>
          <w:b w:val="0"/>
          <w:i w:val="0"/>
          <w:color w:val="000000"/>
          <w:sz w:val="22"/>
        </w:rPr>
        <w:t>Save your server program in the file</w:t>
      </w:r>
      <w:r>
        <w:rPr>
          <w:rFonts w:ascii="SFTT1095" w:hAnsi="SFTT1095" w:eastAsia="SFTT1095"/>
          <w:b w:val="0"/>
          <w:i w:val="0"/>
          <w:color w:val="000000"/>
          <w:sz w:val="22"/>
        </w:rPr>
        <w:t xml:space="preserve"> TASK4_SERVER_&lt;your name&gt;.py. </w:t>
      </w:r>
      <w:r>
        <w:tab/>
      </w:r>
      <w:r>
        <w:rPr>
          <w:rFonts w:ascii="NimbusSanL" w:hAnsi="NimbusSanL" w:eastAsia="NimbusSanL"/>
          <w:b w:val="0"/>
          <w:i w:val="0"/>
          <w:color w:val="000000"/>
          <w:sz w:val="22"/>
        </w:rPr>
        <w:t>[9]</w:t>
      </w:r>
    </w:p>
    <w:p>
      <w:pPr>
        <w:autoSpaceDN w:val="0"/>
        <w:autoSpaceDE w:val="0"/>
        <w:widowControl/>
        <w:spacing w:line="274" w:lineRule="exact" w:before="600" w:after="0"/>
        <w:ind w:left="546" w:right="0" w:firstLine="0"/>
        <w:jc w:val="left"/>
      </w:pPr>
      <w:r>
        <w:rPr>
          <w:rFonts w:ascii="NimbusSanL" w:hAnsi="NimbusSanL" w:eastAsia="NimbusSanL"/>
          <w:b/>
          <w:i w:val="0"/>
          <w:color w:val="000000"/>
          <w:sz w:val="22"/>
        </w:rPr>
        <w:t>Task 4.3</w:t>
      </w:r>
    </w:p>
    <w:p>
      <w:pPr>
        <w:autoSpaceDN w:val="0"/>
        <w:autoSpaceDE w:val="0"/>
        <w:widowControl/>
        <w:spacing w:line="270" w:lineRule="exact" w:before="420" w:after="0"/>
        <w:ind w:left="546" w:right="0" w:firstLine="0"/>
        <w:jc w:val="left"/>
      </w:pPr>
      <w:r>
        <w:rPr>
          <w:rFonts w:ascii="NimbusSanL" w:hAnsi="NimbusSanL" w:eastAsia="NimbusSanL"/>
          <w:b w:val="0"/>
          <w:i w:val="0"/>
          <w:color w:val="000000"/>
          <w:sz w:val="22"/>
        </w:rPr>
        <w:t>Write a corresponding client program that can:</w:t>
      </w:r>
    </w:p>
    <w:p>
      <w:pPr>
        <w:autoSpaceDN w:val="0"/>
        <w:autoSpaceDE w:val="0"/>
        <w:widowControl/>
        <w:spacing w:line="506" w:lineRule="exact" w:before="100" w:after="0"/>
        <w:ind w:left="840" w:right="1440" w:firstLine="0"/>
        <w:jc w:val="left"/>
      </w:pPr>
      <w:r>
        <w:rPr>
          <w:rFonts w:ascii="NimbusSanL" w:hAnsi="NimbusSanL" w:eastAsia="NimbusSanL"/>
          <w:b w:val="0"/>
          <w:i w:val="0"/>
          <w:color w:val="000000"/>
          <w:sz w:val="22"/>
        </w:rPr>
        <w:t>• connect to the server,</w:t>
      </w:r>
      <w:r>
        <w:br/>
      </w:r>
      <w:r>
        <w:rPr>
          <w:rFonts w:ascii="NimbusSanL" w:hAnsi="NimbusSanL" w:eastAsia="NimbusSanL"/>
          <w:b w:val="0"/>
          <w:i w:val="0"/>
          <w:color w:val="000000"/>
          <w:sz w:val="22"/>
        </w:rPr>
        <w:t>• asks the user for an input to request for the values that the server can calculate,</w:t>
      </w:r>
      <w:r>
        <w:rPr>
          <w:rFonts w:ascii="NimbusSanL" w:hAnsi="NimbusSanL" w:eastAsia="NimbusSanL"/>
          <w:b w:val="0"/>
          <w:i w:val="0"/>
          <w:color w:val="000000"/>
          <w:sz w:val="22"/>
        </w:rPr>
        <w:t>• close the sockets when the service from server is no longer required.</w:t>
      </w:r>
    </w:p>
    <w:p>
      <w:pPr>
        <w:autoSpaceDN w:val="0"/>
        <w:tabs>
          <w:tab w:pos="10014" w:val="left"/>
        </w:tabs>
        <w:autoSpaceDE w:val="0"/>
        <w:widowControl/>
        <w:spacing w:line="286" w:lineRule="exact" w:before="336" w:after="0"/>
        <w:ind w:left="546" w:right="0" w:firstLine="0"/>
        <w:jc w:val="left"/>
      </w:pPr>
      <w:r>
        <w:rPr>
          <w:rFonts w:ascii="NimbusSanL" w:hAnsi="NimbusSanL" w:eastAsia="NimbusSanL"/>
          <w:b w:val="0"/>
          <w:i w:val="0"/>
          <w:color w:val="000000"/>
          <w:sz w:val="22"/>
        </w:rPr>
        <w:t>Save your client program in the file</w:t>
      </w:r>
      <w:r>
        <w:rPr>
          <w:rFonts w:ascii="SFTT1095" w:hAnsi="SFTT1095" w:eastAsia="SFTT1095"/>
          <w:b w:val="0"/>
          <w:i w:val="0"/>
          <w:color w:val="000000"/>
          <w:sz w:val="22"/>
        </w:rPr>
        <w:t xml:space="preserve"> TASK4_CLIENT_&lt;your name&gt;.py. </w:t>
      </w:r>
      <w:r>
        <w:tab/>
      </w:r>
      <w:r>
        <w:rPr>
          <w:rFonts w:ascii="NimbusSanL" w:hAnsi="NimbusSanL" w:eastAsia="NimbusSanL"/>
          <w:b w:val="0"/>
          <w:i w:val="0"/>
          <w:color w:val="000000"/>
          <w:sz w:val="22"/>
        </w:rPr>
        <w:t>[3]</w:t>
      </w:r>
    </w:p>
    <w:p>
      <w:pPr>
        <w:autoSpaceDN w:val="0"/>
        <w:tabs>
          <w:tab w:pos="9796" w:val="left"/>
        </w:tabs>
        <w:autoSpaceDE w:val="0"/>
        <w:widowControl/>
        <w:spacing w:line="276" w:lineRule="exact" w:before="508" w:after="0"/>
        <w:ind w:left="0" w:right="0" w:firstLine="0"/>
        <w:jc w:val="left"/>
      </w:pPr>
      <w:r>
        <w:rPr>
          <w:rFonts w:ascii="NimbusSanL" w:hAnsi="NimbusSanL" w:eastAsia="NimbusSanL"/>
          <w:b w:val="0"/>
          <w:i w:val="0"/>
          <w:color w:val="000000"/>
          <w:sz w:val="22"/>
        </w:rPr>
        <w:t xml:space="preserve">©NJC </w:t>
      </w:r>
      <w:r>
        <w:tab/>
      </w:r>
      <w:r>
        <w:rPr>
          <w:rFonts w:ascii="NimbusSanL" w:hAnsi="NimbusSanL" w:eastAsia="NimbusSanL"/>
          <w:b/>
          <w:i w:val="0"/>
          <w:color w:val="000000"/>
          <w:sz w:val="22"/>
        </w:rPr>
        <w:t>END</w:t>
      </w:r>
    </w:p>
    <w:sectPr w:rsidR="00FC693F" w:rsidRPr="0006063C" w:rsidSect="00034616">
      <w:pgSz w:w="12240" w:h="15840"/>
      <w:pgMar w:top="132" w:right="1114" w:bottom="800" w:left="850" w:header="720" w:footer="720" w:gutter="0"/>
      <w:cols w:space="720" w:num="1" w:equalWidth="0">
        <w:col w:w="10276" w:space="0"/>
        <w:col w:w="10276" w:space="0"/>
        <w:col w:w="10276" w:space="0"/>
        <w:col w:w="10276" w:space="0"/>
        <w:col w:w="10276" w:space="0"/>
        <w:col w:w="10278" w:space="0"/>
        <w:col w:w="10276" w:space="0"/>
        <w:col w:w="10276" w:space="0"/>
        <w:col w:w="10276" w:space="0"/>
        <w:col w:w="10276" w:space="0"/>
        <w:col w:w="10276" w:space="0"/>
        <w:col w:w="10276" w:space="0"/>
        <w:col w:w="10276" w:space="0"/>
        <w:col w:w="5394" w:space="0"/>
        <w:col w:w="4881" w:space="0"/>
        <w:col w:w="10276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